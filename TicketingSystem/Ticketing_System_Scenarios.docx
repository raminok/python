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Ticketing System Scenarios</w:t>
      </w:r>
    </w:p>
    <w:p>
      <w:pPr>
        <w:pStyle w:val="Heading2"/>
      </w:pPr>
      <w:r>
        <w:t>1. Creating a Ticket by the Customer</w:t>
      </w:r>
    </w:p>
    <w:p>
      <w:r>
        <w:t>The customer has an issue or question and creates a new ticket. The ticket status changes to 'Waiting for Response' or 'Open.'</w:t>
      </w:r>
    </w:p>
    <w:p>
      <w:pPr>
        <w:pStyle w:val="Heading3"/>
      </w:pPr>
      <w:r>
        <w:t>API Used:</w:t>
      </w:r>
    </w:p>
    <w:p>
      <w:r>
        <w:t>• tickets/POST: This API is used to create a new ticket from the customer's side. Once the ticket is created, its status changes to 'Waiting for Response' or 'Open.'</w:t>
      </w:r>
    </w:p>
    <w:p>
      <w:pPr>
        <w:pStyle w:val="Heading2"/>
      </w:pPr>
      <w:r>
        <w:t>2. Support Responds to Customer Ticket</w:t>
      </w:r>
    </w:p>
    <w:p>
      <w:r>
        <w:t>The support team sends an initial response to the customer. The ticket status can change to 'In Progress.'</w:t>
      </w:r>
    </w:p>
    <w:p>
      <w:pPr>
        <w:pStyle w:val="Heading3"/>
      </w:pPr>
      <w:r>
        <w:t>API Used:</w:t>
      </w:r>
    </w:p>
    <w:p>
      <w:r>
        <w:t>• tickets/PUT: This API is used to update the ticket status to 'In Progress' and send the support response to the customer.</w:t>
      </w:r>
    </w:p>
    <w:p>
      <w:pPr>
        <w:pStyle w:val="Heading2"/>
      </w:pPr>
      <w:r>
        <w:t>3. Customer Responds to Support</w:t>
      </w:r>
    </w:p>
    <w:p>
      <w:r>
        <w:t>The customer responds to the support team's message (possibly adding more details or asking additional questions). The ticket status remains 'In Progress' until the issue is resolved.</w:t>
      </w:r>
    </w:p>
    <w:p>
      <w:pPr>
        <w:pStyle w:val="Heading3"/>
      </w:pPr>
      <w:r>
        <w:t>API Used:</w:t>
      </w:r>
    </w:p>
    <w:p>
      <w:r>
        <w:t>• tickets/PUT: This API is used to update the ticket status to 'In Progress' and send the customer's response back to support.</w:t>
      </w:r>
    </w:p>
    <w:p>
      <w:pPr>
        <w:pStyle w:val="Heading2"/>
      </w:pPr>
      <w:r>
        <w:t>4. Closing a Ticket</w:t>
      </w:r>
    </w:p>
    <w:p>
      <w:r>
        <w:t>If the support team resolves the issue and the customer does not respond further, the support team can change the ticket status to 'Closed.' The ticket may also close automatically after a specified period (e.g., 72 hours) if the customer does not respond.</w:t>
      </w:r>
    </w:p>
    <w:p>
      <w:pPr>
        <w:pStyle w:val="Heading3"/>
      </w:pPr>
      <w:r>
        <w:t>API Used:</w:t>
      </w:r>
    </w:p>
    <w:p>
      <w:r>
        <w:t>• tickets/PUT: This API is used to update the ticket status to 'Closed.'</w:t>
      </w:r>
    </w:p>
    <w:p>
      <w:pPr>
        <w:pStyle w:val="Heading2"/>
      </w:pPr>
      <w:r>
        <w:t>5. Reopening a Closed Ticket</w:t>
      </w:r>
    </w:p>
    <w:p>
      <w:r>
        <w:t>If the customer needs to continue the conversation or follow up after the ticket has been closed, they can reopen it. The ticket status changes to 'Open' or 'In Progress.'</w:t>
      </w:r>
    </w:p>
    <w:p>
      <w:pPr>
        <w:pStyle w:val="Heading3"/>
      </w:pPr>
      <w:r>
        <w:t>API Used:</w:t>
      </w:r>
    </w:p>
    <w:p>
      <w:r>
        <w:t>• tickets/PUT: This API is used to update the ticket status to 'Open' or 'In Progress.'</w:t>
      </w:r>
    </w:p>
    <w:p>
      <w:pPr>
        <w:pStyle w:val="Heading2"/>
      </w:pPr>
      <w:r>
        <w:t>6. Escalating to Higher Levels</w:t>
      </w:r>
    </w:p>
    <w:p>
      <w:r>
        <w:t>If the issue is complex and requires more expertise, it may be referred to a higher level of support. The ticket status can change to 'Referred' or 'Waiting for Higher-Level Support.'</w:t>
      </w:r>
    </w:p>
    <w:p>
      <w:pPr>
        <w:pStyle w:val="Heading3"/>
      </w:pPr>
      <w:r>
        <w:t>API Used:</w:t>
      </w:r>
    </w:p>
    <w:p>
      <w:r>
        <w:t>• tickets/PUT: This API is used to update the ticket status to 'Referred' or 'Waiting for Higher-Level Support.'</w:t>
      </w:r>
    </w:p>
    <w:p>
      <w:pPr>
        <w:pStyle w:val="Heading2"/>
      </w:pPr>
      <w:r>
        <w:t>7. Requesting Additional Information</w:t>
      </w:r>
    </w:p>
    <w:p>
      <w:r>
        <w:t>The support team might ask the customer to provide more details. The ticket status changes to 'Waiting for Information' and remains in this state until the customer responds.</w:t>
      </w:r>
    </w:p>
    <w:p>
      <w:pPr>
        <w:pStyle w:val="Heading3"/>
      </w:pPr>
      <w:r>
        <w:t>API Used:</w:t>
      </w:r>
    </w:p>
    <w:p>
      <w:r>
        <w:t>• tickets/PUT: This API is used to update the ticket status to 'Waiting for Information.'</w:t>
      </w:r>
    </w:p>
    <w:p>
      <w:pPr>
        <w:pStyle w:val="Heading2"/>
      </w:pPr>
      <w:r>
        <w:t>Suggested Additions</w:t>
      </w:r>
    </w:p>
    <w:p>
      <w:r>
        <w:t>- Automatic Status Updates: Include functionality to automatically notify customers or support teams when the ticket status changes.</w:t>
        <w:br/>
        <w:t>- Service Level Agreement (SLA) Tracking: Track and enforce response or resolution times to ensure timely handling of tickets.</w:t>
        <w:br/>
        <w:t>- Feedback Collection: Add a feature to collect feedback from customers after the ticket is resolved or closed.</w:t>
        <w:br/>
        <w:t>- Ticket Categorization: Allow customers or support teams to categorize tickets (e.g., Billing, Technical, General Inquiry) for better organization.</w:t>
        <w:br/>
        <w:t>- Priority Levels: Enable customers or support to set ticket priority (e.g., High, Medium, Low) to improve response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