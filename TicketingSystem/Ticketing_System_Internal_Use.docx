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9F" w:rsidRDefault="000E08CD" w:rsidP="000E08CD">
      <w:pPr>
        <w:pStyle w:val="Title"/>
        <w:bidi/>
      </w:pPr>
      <w:r>
        <w:rPr>
          <w:rFonts w:cs="Calibri"/>
          <w:rtl/>
        </w:rPr>
        <w:t>سیستم</w:t>
      </w:r>
      <w:r>
        <w:t xml:space="preserve"> </w:t>
      </w:r>
      <w:r>
        <w:rPr>
          <w:rFonts w:cs="Calibri"/>
          <w:rtl/>
        </w:rPr>
        <w:t>تیکتینگ</w:t>
      </w:r>
      <w:r>
        <w:t xml:space="preserve"> </w:t>
      </w:r>
      <w:r>
        <w:rPr>
          <w:rFonts w:cs="Calibri"/>
          <w:rtl/>
        </w:rPr>
        <w:t>برای</w:t>
      </w:r>
      <w:r>
        <w:t xml:space="preserve"> </w:t>
      </w:r>
      <w:r>
        <w:rPr>
          <w:rFonts w:cs="Calibri"/>
          <w:rtl/>
        </w:rPr>
        <w:t>استفاده</w:t>
      </w:r>
      <w:r>
        <w:t xml:space="preserve"> </w:t>
      </w:r>
      <w:r>
        <w:rPr>
          <w:rFonts w:cs="Calibri"/>
          <w:rtl/>
        </w:rPr>
        <w:t>داخلی</w:t>
      </w:r>
      <w:r>
        <w:t xml:space="preserve"> </w:t>
      </w:r>
      <w:r>
        <w:rPr>
          <w:rFonts w:cs="Calibri"/>
          <w:rtl/>
        </w:rPr>
        <w:t>و</w:t>
      </w:r>
      <w:r>
        <w:t xml:space="preserve"> </w:t>
      </w:r>
      <w:r>
        <w:rPr>
          <w:rFonts w:cs="Calibri"/>
          <w:rtl/>
        </w:rPr>
        <w:t>کارکنان</w:t>
      </w:r>
    </w:p>
    <w:p w:rsidR="00482B42" w:rsidRDefault="000E08CD" w:rsidP="00322E7B">
      <w:pPr>
        <w:bidi/>
        <w:rPr>
          <w:rtl/>
          <w:lang w:bidi="fa-IR"/>
        </w:rPr>
      </w:pPr>
      <w:r w:rsidRPr="00473F52">
        <w:rPr>
          <w:rFonts w:cs="Times New Roman"/>
          <w:sz w:val="28"/>
          <w:szCs w:val="28"/>
          <w:rtl/>
        </w:rPr>
        <w:t>برای</w:t>
      </w:r>
      <w:r w:rsidRPr="00473F52">
        <w:rPr>
          <w:sz w:val="28"/>
          <w:szCs w:val="28"/>
        </w:rPr>
        <w:t xml:space="preserve"> </w:t>
      </w:r>
      <w:r w:rsidRPr="00473F52">
        <w:rPr>
          <w:rFonts w:cs="Times New Roman"/>
          <w:sz w:val="28"/>
          <w:szCs w:val="28"/>
          <w:rtl/>
        </w:rPr>
        <w:t>گسترش</w:t>
      </w:r>
      <w:r w:rsidRPr="00473F52">
        <w:rPr>
          <w:sz w:val="28"/>
          <w:szCs w:val="28"/>
        </w:rPr>
        <w:t xml:space="preserve"> </w:t>
      </w:r>
      <w:r w:rsidRPr="00473F52">
        <w:rPr>
          <w:rFonts w:cs="Times New Roman"/>
          <w:sz w:val="28"/>
          <w:szCs w:val="28"/>
          <w:rtl/>
        </w:rPr>
        <w:t>سیستم</w:t>
      </w:r>
      <w:r w:rsidRPr="00473F52">
        <w:rPr>
          <w:sz w:val="28"/>
          <w:szCs w:val="28"/>
        </w:rPr>
        <w:t xml:space="preserve"> </w:t>
      </w:r>
      <w:r w:rsidRPr="00473F52">
        <w:rPr>
          <w:rFonts w:cs="Times New Roman"/>
          <w:sz w:val="28"/>
          <w:szCs w:val="28"/>
          <w:rtl/>
        </w:rPr>
        <w:t>تیکتینگ</w:t>
      </w:r>
      <w:r w:rsidRPr="00473F52">
        <w:rPr>
          <w:sz w:val="28"/>
          <w:szCs w:val="28"/>
        </w:rPr>
        <w:t xml:space="preserve"> ‌</w:t>
      </w:r>
      <w:r w:rsidR="00322E7B">
        <w:rPr>
          <w:rFonts w:hint="cs"/>
          <w:sz w:val="28"/>
          <w:szCs w:val="28"/>
          <w:rtl/>
        </w:rPr>
        <w:t xml:space="preserve">بصورت </w:t>
      </w:r>
      <w:r w:rsidRPr="00473F52">
        <w:rPr>
          <w:rFonts w:cs="Times New Roman"/>
          <w:sz w:val="28"/>
          <w:szCs w:val="28"/>
          <w:rtl/>
        </w:rPr>
        <w:t>داخلی</w:t>
      </w:r>
      <w:r w:rsidRPr="00473F52">
        <w:rPr>
          <w:sz w:val="28"/>
          <w:szCs w:val="28"/>
        </w:rPr>
        <w:t xml:space="preserve"> </w:t>
      </w:r>
      <w:r w:rsidRPr="00473F52">
        <w:rPr>
          <w:rFonts w:cs="Times New Roman"/>
          <w:sz w:val="28"/>
          <w:szCs w:val="28"/>
          <w:rtl/>
        </w:rPr>
        <w:t>برای</w:t>
      </w:r>
      <w:r w:rsidRPr="00473F52">
        <w:rPr>
          <w:sz w:val="28"/>
          <w:szCs w:val="28"/>
        </w:rPr>
        <w:t xml:space="preserve"> </w:t>
      </w:r>
      <w:r w:rsidRPr="00473F52">
        <w:rPr>
          <w:rFonts w:cs="Times New Roman"/>
          <w:sz w:val="28"/>
          <w:szCs w:val="28"/>
          <w:rtl/>
        </w:rPr>
        <w:t>کارمندان،</w:t>
      </w:r>
      <w:r w:rsidRPr="00473F52">
        <w:rPr>
          <w:sz w:val="28"/>
          <w:szCs w:val="28"/>
        </w:rPr>
        <w:t xml:space="preserve"> </w:t>
      </w:r>
      <w:r w:rsidRPr="00473F52">
        <w:rPr>
          <w:rFonts w:cs="Times New Roman"/>
          <w:sz w:val="28"/>
          <w:szCs w:val="28"/>
          <w:rtl/>
        </w:rPr>
        <w:t>موارد</w:t>
      </w:r>
      <w:r w:rsidRPr="00473F52">
        <w:rPr>
          <w:sz w:val="28"/>
          <w:szCs w:val="28"/>
        </w:rPr>
        <w:t xml:space="preserve"> </w:t>
      </w:r>
      <w:r w:rsidRPr="00473F52">
        <w:rPr>
          <w:rFonts w:cs="Times New Roman"/>
          <w:sz w:val="28"/>
          <w:szCs w:val="28"/>
          <w:rtl/>
        </w:rPr>
        <w:t>زیر</w:t>
      </w:r>
      <w:r w:rsidRPr="00473F52">
        <w:rPr>
          <w:sz w:val="28"/>
          <w:szCs w:val="28"/>
        </w:rPr>
        <w:t xml:space="preserve"> </w:t>
      </w:r>
      <w:r w:rsidRPr="00473F52">
        <w:rPr>
          <w:rFonts w:cs="Times New Roman"/>
          <w:sz w:val="28"/>
          <w:szCs w:val="28"/>
          <w:rtl/>
        </w:rPr>
        <w:t>قابل</w:t>
      </w:r>
      <w:r w:rsidRPr="00473F52">
        <w:rPr>
          <w:sz w:val="28"/>
          <w:szCs w:val="28"/>
        </w:rPr>
        <w:t xml:space="preserve"> </w:t>
      </w:r>
      <w:r w:rsidRPr="00473F52">
        <w:rPr>
          <w:rFonts w:cs="Times New Roman"/>
          <w:sz w:val="28"/>
          <w:szCs w:val="28"/>
          <w:rtl/>
        </w:rPr>
        <w:t>توجه</w:t>
      </w:r>
      <w:r w:rsidRPr="00473F52">
        <w:rPr>
          <w:sz w:val="28"/>
          <w:szCs w:val="28"/>
        </w:rPr>
        <w:t xml:space="preserve"> </w:t>
      </w:r>
      <w:r w:rsidRPr="00473F52">
        <w:rPr>
          <w:rFonts w:cs="Times New Roman"/>
          <w:sz w:val="28"/>
          <w:szCs w:val="28"/>
          <w:rtl/>
        </w:rPr>
        <w:t>می</w:t>
      </w:r>
      <w:r w:rsidRPr="00473F52">
        <w:rPr>
          <w:sz w:val="28"/>
          <w:szCs w:val="28"/>
        </w:rPr>
        <w:t>‌</w:t>
      </w:r>
      <w:r w:rsidRPr="00473F52">
        <w:rPr>
          <w:rFonts w:cs="Times New Roman"/>
          <w:sz w:val="28"/>
          <w:szCs w:val="28"/>
          <w:rtl/>
        </w:rPr>
        <w:t>باشند</w:t>
      </w:r>
      <w:r w:rsidRPr="00473F52">
        <w:rPr>
          <w:sz w:val="28"/>
          <w:szCs w:val="28"/>
        </w:rPr>
        <w:t>:</w:t>
      </w:r>
      <w:r w:rsidR="00482B42">
        <w:rPr>
          <w:rFonts w:hint="cs"/>
          <w:rtl/>
          <w:lang w:bidi="fa-IR"/>
        </w:rPr>
        <w:t xml:space="preserve"> </w:t>
      </w:r>
    </w:p>
    <w:p w:rsidR="00A6359F" w:rsidRPr="00322E7B" w:rsidRDefault="000E08CD" w:rsidP="00322E7B">
      <w:pPr>
        <w:pStyle w:val="ListParagraph"/>
        <w:numPr>
          <w:ilvl w:val="0"/>
          <w:numId w:val="11"/>
        </w:numPr>
        <w:bidi/>
        <w:rPr>
          <w:sz w:val="28"/>
          <w:szCs w:val="28"/>
        </w:rPr>
      </w:pPr>
      <w:r w:rsidRPr="00322E7B">
        <w:rPr>
          <w:rFonts w:asciiTheme="majorHAnsi" w:eastAsiaTheme="majorEastAsia" w:hAnsiTheme="majorHAnsi" w:cs="Calibri"/>
          <w:b/>
          <w:bCs/>
          <w:color w:val="365F91" w:themeColor="accent1" w:themeShade="BF"/>
          <w:sz w:val="28"/>
          <w:szCs w:val="28"/>
          <w:rtl/>
        </w:rPr>
        <w:t>مدیریت</w:t>
      </w:r>
      <w:r w:rsidRPr="00322E7B">
        <w:rPr>
          <w:rFonts w:asciiTheme="majorHAnsi" w:eastAsiaTheme="majorEastAsia" w:hAnsiTheme="majorHAnsi" w:cs="Calibri"/>
          <w:b/>
          <w:bCs/>
          <w:color w:val="365F91" w:themeColor="accent1" w:themeShade="BF"/>
          <w:sz w:val="28"/>
          <w:szCs w:val="28"/>
        </w:rPr>
        <w:t xml:space="preserve"> </w:t>
      </w:r>
      <w:r w:rsidRPr="00322E7B">
        <w:rPr>
          <w:rFonts w:asciiTheme="majorHAnsi" w:eastAsiaTheme="majorEastAsia" w:hAnsiTheme="majorHAnsi" w:cs="Calibri"/>
          <w:b/>
          <w:bCs/>
          <w:color w:val="365F91" w:themeColor="accent1" w:themeShade="BF"/>
          <w:sz w:val="28"/>
          <w:szCs w:val="28"/>
          <w:rtl/>
        </w:rPr>
        <w:t>تیکت</w:t>
      </w:r>
      <w:r w:rsidRPr="00322E7B">
        <w:rPr>
          <w:rFonts w:asciiTheme="majorHAnsi" w:eastAsiaTheme="majorEastAsia" w:hAnsiTheme="majorHAnsi" w:cs="Calibri"/>
          <w:b/>
          <w:bCs/>
          <w:color w:val="365F91" w:themeColor="accent1" w:themeShade="BF"/>
          <w:sz w:val="28"/>
          <w:szCs w:val="28"/>
        </w:rPr>
        <w:t>‌</w:t>
      </w:r>
      <w:r w:rsidRPr="00322E7B">
        <w:rPr>
          <w:rFonts w:asciiTheme="majorHAnsi" w:eastAsiaTheme="majorEastAsia" w:hAnsiTheme="majorHAnsi" w:cs="Calibri"/>
          <w:b/>
          <w:bCs/>
          <w:color w:val="365F91" w:themeColor="accent1" w:themeShade="BF"/>
          <w:sz w:val="28"/>
          <w:szCs w:val="28"/>
          <w:rtl/>
        </w:rPr>
        <w:t>ها</w:t>
      </w:r>
      <w:r w:rsidRPr="00322E7B">
        <w:rPr>
          <w:rFonts w:asciiTheme="majorHAnsi" w:eastAsiaTheme="majorEastAsia" w:hAnsiTheme="majorHAnsi" w:cs="Calibri"/>
          <w:b/>
          <w:bCs/>
          <w:color w:val="365F91" w:themeColor="accent1" w:themeShade="BF"/>
          <w:sz w:val="28"/>
          <w:szCs w:val="28"/>
        </w:rPr>
        <w:t xml:space="preserve"> </w:t>
      </w:r>
      <w:r w:rsidRPr="00322E7B">
        <w:rPr>
          <w:rFonts w:asciiTheme="majorHAnsi" w:eastAsiaTheme="majorEastAsia" w:hAnsiTheme="majorHAnsi" w:cs="Calibri"/>
          <w:b/>
          <w:bCs/>
          <w:color w:val="365F91" w:themeColor="accent1" w:themeShade="BF"/>
          <w:sz w:val="28"/>
          <w:szCs w:val="28"/>
          <w:rtl/>
        </w:rPr>
        <w:t>توسط</w:t>
      </w:r>
      <w:r w:rsidRPr="00322E7B">
        <w:rPr>
          <w:rFonts w:asciiTheme="majorHAnsi" w:eastAsiaTheme="majorEastAsia" w:hAnsiTheme="majorHAnsi" w:cs="Calibri"/>
          <w:b/>
          <w:bCs/>
          <w:color w:val="365F91" w:themeColor="accent1" w:themeShade="BF"/>
          <w:sz w:val="28"/>
          <w:szCs w:val="28"/>
        </w:rPr>
        <w:t xml:space="preserve"> </w:t>
      </w:r>
      <w:r w:rsidRPr="00322E7B">
        <w:rPr>
          <w:rFonts w:asciiTheme="majorHAnsi" w:eastAsiaTheme="majorEastAsia" w:hAnsiTheme="majorHAnsi" w:cs="Calibri"/>
          <w:b/>
          <w:bCs/>
          <w:color w:val="365F91" w:themeColor="accent1" w:themeShade="BF"/>
          <w:sz w:val="28"/>
          <w:szCs w:val="28"/>
          <w:rtl/>
        </w:rPr>
        <w:t>کارمندان</w:t>
      </w:r>
      <w:r w:rsidR="00322E7B" w:rsidRPr="00322E7B">
        <w:rPr>
          <w:rFonts w:asciiTheme="majorHAnsi" w:eastAsiaTheme="majorEastAsia" w:hAnsiTheme="majorHAnsi" w:cs="Calibri" w:hint="cs"/>
          <w:b/>
          <w:bCs/>
          <w:color w:val="365F91" w:themeColor="accent1" w:themeShade="BF"/>
          <w:sz w:val="28"/>
          <w:szCs w:val="28"/>
          <w:rtl/>
        </w:rPr>
        <w:t xml:space="preserve"> </w:t>
      </w:r>
      <w:r>
        <w:t xml:space="preserve"> (Admin Panel)</w:t>
      </w:r>
      <w:r w:rsidR="00482B42">
        <w:rPr>
          <w:rFonts w:hint="cs"/>
          <w:rtl/>
        </w:rPr>
        <w:t xml:space="preserve"> </w:t>
      </w:r>
    </w:p>
    <w:p w:rsidR="00A6359F" w:rsidRPr="00473F52" w:rsidRDefault="000E08CD" w:rsidP="000E08CD">
      <w:pPr>
        <w:bidi/>
        <w:rPr>
          <w:sz w:val="28"/>
          <w:szCs w:val="28"/>
        </w:rPr>
      </w:pPr>
      <w:r w:rsidRPr="00482B42">
        <w:rPr>
          <w:b/>
          <w:bCs/>
          <w:sz w:val="28"/>
          <w:szCs w:val="28"/>
          <w:rtl/>
        </w:rPr>
        <w:t>ویژگی</w:t>
      </w:r>
      <w:r w:rsidRPr="00482B42">
        <w:rPr>
          <w:b/>
          <w:bCs/>
          <w:sz w:val="28"/>
          <w:szCs w:val="28"/>
        </w:rPr>
        <w:t>‌</w:t>
      </w:r>
      <w:r w:rsidRPr="00482B42">
        <w:rPr>
          <w:b/>
          <w:bCs/>
          <w:sz w:val="28"/>
          <w:szCs w:val="28"/>
          <w:rtl/>
        </w:rPr>
        <w:t>های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مدیریت</w:t>
      </w:r>
      <w:r w:rsidRPr="00482B42">
        <w:rPr>
          <w:b/>
          <w:bCs/>
          <w:sz w:val="28"/>
          <w:szCs w:val="28"/>
        </w:rPr>
        <w:t>: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کارمندان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نقش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خاص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مانند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مدیر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یا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پشتیبان،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باید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بتوانند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را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مشاهده،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ویرایش،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اختصاص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دیگر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کارمندان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بسته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یا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باز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کردن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را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انجام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دهند</w:t>
      </w:r>
      <w:r w:rsidRPr="00473F52">
        <w:rPr>
          <w:sz w:val="28"/>
          <w:szCs w:val="28"/>
        </w:rPr>
        <w:t>.</w:t>
      </w:r>
    </w:p>
    <w:p w:rsidR="00A6359F" w:rsidRPr="00473F52" w:rsidRDefault="000E08CD" w:rsidP="000E08CD">
      <w:pPr>
        <w:bidi/>
        <w:rPr>
          <w:sz w:val="28"/>
          <w:szCs w:val="28"/>
        </w:rPr>
      </w:pPr>
      <w:r w:rsidRPr="00482B42">
        <w:rPr>
          <w:b/>
          <w:bCs/>
          <w:sz w:val="28"/>
          <w:szCs w:val="28"/>
          <w:rtl/>
        </w:rPr>
        <w:t>سطوح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دسترسی</w:t>
      </w:r>
      <w:r w:rsidRPr="00482B42">
        <w:rPr>
          <w:b/>
          <w:bCs/>
          <w:sz w:val="28"/>
          <w:szCs w:val="28"/>
        </w:rPr>
        <w:t>: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جای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تنها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دسترسی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ایجاد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مشاهده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کارمندان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باید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دسترسی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مدیریت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وضعیت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ارجاع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بخش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مختلف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مشاهده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تاریخچه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داشته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باشند</w:t>
      </w:r>
      <w:r w:rsidRPr="00473F52">
        <w:rPr>
          <w:sz w:val="28"/>
          <w:szCs w:val="28"/>
        </w:rPr>
        <w:t>.</w:t>
      </w:r>
    </w:p>
    <w:p w:rsidR="00A6359F" w:rsidRPr="00473F52" w:rsidRDefault="000E08CD" w:rsidP="000E08CD">
      <w:pPr>
        <w:bidi/>
        <w:rPr>
          <w:sz w:val="28"/>
          <w:szCs w:val="28"/>
        </w:rPr>
      </w:pPr>
      <w:r w:rsidRPr="00482B42">
        <w:rPr>
          <w:b/>
          <w:bCs/>
          <w:sz w:val="28"/>
          <w:szCs w:val="28"/>
          <w:rtl/>
        </w:rPr>
        <w:t>گزارش</w:t>
      </w:r>
      <w:r w:rsidRPr="00482B42">
        <w:rPr>
          <w:b/>
          <w:bCs/>
          <w:sz w:val="28"/>
          <w:szCs w:val="28"/>
        </w:rPr>
        <w:t>‌</w:t>
      </w:r>
      <w:r w:rsidRPr="00482B42">
        <w:rPr>
          <w:b/>
          <w:bCs/>
          <w:sz w:val="28"/>
          <w:szCs w:val="28"/>
          <w:rtl/>
        </w:rPr>
        <w:t>دهی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داخلی</w:t>
      </w:r>
      <w:r w:rsidRPr="00473F52">
        <w:rPr>
          <w:sz w:val="28"/>
          <w:szCs w:val="28"/>
        </w:rPr>
        <w:t xml:space="preserve">: </w:t>
      </w:r>
      <w:r w:rsidRPr="00473F52">
        <w:rPr>
          <w:sz w:val="28"/>
          <w:szCs w:val="28"/>
          <w:rtl/>
        </w:rPr>
        <w:t>سیستم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می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تواند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گزارش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شامل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وضعیت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حل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شده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تأخیر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افتاده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اند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را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تولید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کند</w:t>
      </w:r>
      <w:r w:rsidRPr="00473F52">
        <w:rPr>
          <w:sz w:val="28"/>
          <w:szCs w:val="28"/>
        </w:rPr>
        <w:t>.</w:t>
      </w:r>
    </w:p>
    <w:p w:rsidR="00A6359F" w:rsidRDefault="000E08CD" w:rsidP="00322E7B">
      <w:pPr>
        <w:pStyle w:val="Heading1"/>
        <w:numPr>
          <w:ilvl w:val="0"/>
          <w:numId w:val="11"/>
        </w:numPr>
        <w:bidi/>
      </w:pPr>
      <w:r>
        <w:rPr>
          <w:rFonts w:cs="Calibri"/>
          <w:rtl/>
        </w:rPr>
        <w:t>نقش</w:t>
      </w:r>
      <w:r>
        <w:t>‌</w:t>
      </w:r>
      <w:r>
        <w:rPr>
          <w:rFonts w:cs="Calibri"/>
          <w:rtl/>
        </w:rPr>
        <w:t>ها</w:t>
      </w:r>
      <w:r>
        <w:t xml:space="preserve"> </w:t>
      </w:r>
      <w:r>
        <w:rPr>
          <w:rFonts w:cs="Calibri"/>
          <w:rtl/>
        </w:rPr>
        <w:t>و</w:t>
      </w:r>
      <w:r>
        <w:t xml:space="preserve"> </w:t>
      </w:r>
      <w:r>
        <w:rPr>
          <w:rFonts w:cs="Calibri"/>
          <w:rtl/>
        </w:rPr>
        <w:t>سطوح</w:t>
      </w:r>
      <w:r>
        <w:t xml:space="preserve"> </w:t>
      </w:r>
      <w:r>
        <w:rPr>
          <w:rFonts w:cs="Calibri"/>
          <w:rtl/>
        </w:rPr>
        <w:t>دسترسی</w:t>
      </w:r>
    </w:p>
    <w:p w:rsidR="00482B42" w:rsidRDefault="00482B42" w:rsidP="000E08CD">
      <w:pPr>
        <w:bidi/>
        <w:rPr>
          <w:b/>
          <w:bCs/>
          <w:sz w:val="28"/>
          <w:szCs w:val="28"/>
          <w:rtl/>
        </w:rPr>
      </w:pPr>
    </w:p>
    <w:p w:rsidR="00A6359F" w:rsidRPr="00473F52" w:rsidRDefault="000E08CD" w:rsidP="00482B42">
      <w:pPr>
        <w:bidi/>
        <w:rPr>
          <w:sz w:val="28"/>
          <w:szCs w:val="28"/>
        </w:rPr>
      </w:pPr>
      <w:r w:rsidRPr="00482B42">
        <w:rPr>
          <w:b/>
          <w:bCs/>
          <w:sz w:val="28"/>
          <w:szCs w:val="28"/>
          <w:rtl/>
        </w:rPr>
        <w:t>نقش</w:t>
      </w:r>
      <w:r w:rsidRPr="00482B42">
        <w:rPr>
          <w:b/>
          <w:bCs/>
          <w:sz w:val="28"/>
          <w:szCs w:val="28"/>
        </w:rPr>
        <w:t>‌</w:t>
      </w:r>
      <w:r w:rsidRPr="00482B42">
        <w:rPr>
          <w:b/>
          <w:bCs/>
          <w:sz w:val="28"/>
          <w:szCs w:val="28"/>
          <w:rtl/>
        </w:rPr>
        <w:t>های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مختلف</w:t>
      </w:r>
      <w:r w:rsidRPr="00482B42">
        <w:rPr>
          <w:b/>
          <w:bCs/>
          <w:sz w:val="28"/>
          <w:szCs w:val="28"/>
        </w:rPr>
        <w:t>: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ایجاد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نقش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مختلف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مانند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مدیر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سیستم،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پشتیبان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فنی،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کاربر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معمولی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سطوح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دسترسی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خاص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>.</w:t>
      </w:r>
    </w:p>
    <w:p w:rsidR="00A6359F" w:rsidRPr="00473F52" w:rsidRDefault="000E08CD" w:rsidP="000E08CD">
      <w:pPr>
        <w:bidi/>
        <w:rPr>
          <w:sz w:val="28"/>
          <w:szCs w:val="28"/>
        </w:rPr>
      </w:pPr>
      <w:r w:rsidRPr="00482B42">
        <w:rPr>
          <w:b/>
          <w:bCs/>
          <w:sz w:val="28"/>
          <w:szCs w:val="28"/>
          <w:rtl/>
        </w:rPr>
        <w:t>امکان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ارجاع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به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تیم</w:t>
      </w:r>
      <w:r w:rsidRPr="00482B42">
        <w:rPr>
          <w:b/>
          <w:bCs/>
          <w:sz w:val="28"/>
          <w:szCs w:val="28"/>
        </w:rPr>
        <w:t>‌</w:t>
      </w:r>
      <w:r w:rsidRPr="00482B42">
        <w:rPr>
          <w:b/>
          <w:bCs/>
          <w:sz w:val="28"/>
          <w:szCs w:val="28"/>
          <w:rtl/>
        </w:rPr>
        <w:t>های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مختلف</w:t>
      </w:r>
      <w:r w:rsidRPr="00482B42">
        <w:rPr>
          <w:b/>
          <w:bCs/>
          <w:sz w:val="28"/>
          <w:szCs w:val="28"/>
        </w:rPr>
        <w:t>: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برای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تقسیم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کار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هماهنگی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داخلی،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امکان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ارجاع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تیم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مختلف</w:t>
      </w:r>
      <w:r w:rsidRPr="00473F52">
        <w:rPr>
          <w:sz w:val="28"/>
          <w:szCs w:val="28"/>
        </w:rPr>
        <w:t xml:space="preserve"> (</w:t>
      </w:r>
      <w:r w:rsidRPr="00473F52">
        <w:rPr>
          <w:sz w:val="28"/>
          <w:szCs w:val="28"/>
          <w:rtl/>
        </w:rPr>
        <w:t>مثلاً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پشتیبانی،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فنی،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مدیریت</w:t>
      </w:r>
      <w:r w:rsidRPr="00473F52">
        <w:rPr>
          <w:sz w:val="28"/>
          <w:szCs w:val="28"/>
        </w:rPr>
        <w:t xml:space="preserve">) </w:t>
      </w:r>
      <w:r w:rsidRPr="00473F52">
        <w:rPr>
          <w:sz w:val="28"/>
          <w:szCs w:val="28"/>
          <w:rtl/>
        </w:rPr>
        <w:t>باید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فراهم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شود</w:t>
      </w:r>
      <w:r w:rsidRPr="00473F52">
        <w:rPr>
          <w:sz w:val="28"/>
          <w:szCs w:val="28"/>
        </w:rPr>
        <w:t>.</w:t>
      </w:r>
    </w:p>
    <w:p w:rsidR="00A6359F" w:rsidRPr="00473F52" w:rsidRDefault="000E08CD" w:rsidP="000E08CD">
      <w:pPr>
        <w:bidi/>
        <w:rPr>
          <w:sz w:val="28"/>
          <w:szCs w:val="28"/>
        </w:rPr>
      </w:pPr>
      <w:r w:rsidRPr="00482B42">
        <w:rPr>
          <w:b/>
          <w:bCs/>
          <w:sz w:val="28"/>
          <w:szCs w:val="28"/>
          <w:rtl/>
        </w:rPr>
        <w:t>آگاه</w:t>
      </w:r>
      <w:r w:rsidRPr="00482B42">
        <w:rPr>
          <w:b/>
          <w:bCs/>
          <w:sz w:val="28"/>
          <w:szCs w:val="28"/>
        </w:rPr>
        <w:t>‌</w:t>
      </w:r>
      <w:r w:rsidRPr="00482B42">
        <w:rPr>
          <w:b/>
          <w:bCs/>
          <w:sz w:val="28"/>
          <w:szCs w:val="28"/>
          <w:rtl/>
        </w:rPr>
        <w:t>سازی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تیم</w:t>
      </w:r>
      <w:r w:rsidRPr="00482B42">
        <w:rPr>
          <w:b/>
          <w:bCs/>
          <w:sz w:val="28"/>
          <w:szCs w:val="28"/>
        </w:rPr>
        <w:t>‌</w:t>
      </w:r>
      <w:r w:rsidRPr="00482B42">
        <w:rPr>
          <w:b/>
          <w:bCs/>
          <w:sz w:val="28"/>
          <w:szCs w:val="28"/>
          <w:rtl/>
        </w:rPr>
        <w:t>های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مختلف</w:t>
      </w:r>
      <w:r w:rsidRPr="00482B42">
        <w:rPr>
          <w:b/>
          <w:bCs/>
          <w:sz w:val="28"/>
          <w:szCs w:val="28"/>
        </w:rPr>
        <w:t>: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ارسال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اعلان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برای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کارمندان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هر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زمان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آن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ارجاع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داده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شود</w:t>
      </w:r>
      <w:r w:rsidRPr="00473F52">
        <w:rPr>
          <w:sz w:val="28"/>
          <w:szCs w:val="28"/>
        </w:rPr>
        <w:t>.</w:t>
      </w:r>
    </w:p>
    <w:p w:rsidR="00A6359F" w:rsidRDefault="000E08CD" w:rsidP="00322E7B">
      <w:pPr>
        <w:pStyle w:val="Heading1"/>
        <w:numPr>
          <w:ilvl w:val="0"/>
          <w:numId w:val="11"/>
        </w:numPr>
        <w:bidi/>
      </w:pPr>
      <w:r>
        <w:rPr>
          <w:rFonts w:cs="Calibri"/>
          <w:rtl/>
        </w:rPr>
        <w:t>سیستم</w:t>
      </w:r>
      <w:r>
        <w:t xml:space="preserve"> </w:t>
      </w:r>
      <w:r>
        <w:rPr>
          <w:rFonts w:cs="Calibri"/>
          <w:rtl/>
        </w:rPr>
        <w:t>ردیابی</w:t>
      </w:r>
      <w:r>
        <w:t xml:space="preserve"> </w:t>
      </w:r>
      <w:r>
        <w:rPr>
          <w:rFonts w:cs="Calibri"/>
          <w:rtl/>
        </w:rPr>
        <w:t>داخلی</w:t>
      </w:r>
      <w:r>
        <w:t xml:space="preserve"> (Internal Ticket Tracking)</w:t>
      </w:r>
    </w:p>
    <w:p w:rsidR="00482B42" w:rsidRDefault="00482B42" w:rsidP="000E08CD">
      <w:pPr>
        <w:bidi/>
        <w:rPr>
          <w:b/>
          <w:bCs/>
          <w:sz w:val="28"/>
          <w:szCs w:val="28"/>
          <w:rtl/>
        </w:rPr>
      </w:pPr>
    </w:p>
    <w:p w:rsidR="00A6359F" w:rsidRPr="00473F52" w:rsidRDefault="000E08CD" w:rsidP="00482B42">
      <w:pPr>
        <w:bidi/>
        <w:rPr>
          <w:sz w:val="28"/>
          <w:szCs w:val="28"/>
        </w:rPr>
      </w:pPr>
      <w:r w:rsidRPr="00482B42">
        <w:rPr>
          <w:b/>
          <w:bCs/>
          <w:sz w:val="28"/>
          <w:szCs w:val="28"/>
          <w:rtl/>
        </w:rPr>
        <w:t>پیگیری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تیکت</w:t>
      </w:r>
      <w:r w:rsidRPr="00482B42">
        <w:rPr>
          <w:b/>
          <w:bCs/>
          <w:sz w:val="28"/>
          <w:szCs w:val="28"/>
        </w:rPr>
        <w:t>‌</w:t>
      </w:r>
      <w:r w:rsidRPr="00482B42">
        <w:rPr>
          <w:b/>
          <w:bCs/>
          <w:sz w:val="28"/>
          <w:szCs w:val="28"/>
          <w:rtl/>
        </w:rPr>
        <w:t>های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داخلی</w:t>
      </w:r>
      <w:r w:rsidRPr="00473F52">
        <w:rPr>
          <w:sz w:val="28"/>
          <w:szCs w:val="28"/>
        </w:rPr>
        <w:t xml:space="preserve">: </w:t>
      </w:r>
      <w:r w:rsidRPr="00473F52">
        <w:rPr>
          <w:sz w:val="28"/>
          <w:szCs w:val="28"/>
          <w:rtl/>
        </w:rPr>
        <w:t>علاوه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پیگیری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وضعیت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مشتری،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برای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کارمندان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امکان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پیگیری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مشکلات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داخلی</w:t>
      </w:r>
      <w:r w:rsidRPr="00473F52">
        <w:rPr>
          <w:sz w:val="28"/>
          <w:szCs w:val="28"/>
        </w:rPr>
        <w:t xml:space="preserve"> (</w:t>
      </w:r>
      <w:r w:rsidRPr="00473F52">
        <w:rPr>
          <w:sz w:val="28"/>
          <w:szCs w:val="28"/>
          <w:rtl/>
        </w:rPr>
        <w:t>مانند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مشکلات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فنی،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مشکلات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سیستمی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غیره</w:t>
      </w:r>
      <w:r w:rsidRPr="00473F52">
        <w:rPr>
          <w:sz w:val="28"/>
          <w:szCs w:val="28"/>
        </w:rPr>
        <w:t xml:space="preserve">) </w:t>
      </w:r>
      <w:r w:rsidRPr="00473F52">
        <w:rPr>
          <w:sz w:val="28"/>
          <w:szCs w:val="28"/>
          <w:rtl/>
        </w:rPr>
        <w:t>نیز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وجود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خواهد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داشت</w:t>
      </w:r>
      <w:r w:rsidRPr="00473F52">
        <w:rPr>
          <w:sz w:val="28"/>
          <w:szCs w:val="28"/>
        </w:rPr>
        <w:t>.</w:t>
      </w:r>
    </w:p>
    <w:p w:rsidR="00A6359F" w:rsidRDefault="000E08CD" w:rsidP="000E08CD">
      <w:pPr>
        <w:bidi/>
        <w:rPr>
          <w:sz w:val="28"/>
          <w:szCs w:val="28"/>
        </w:rPr>
      </w:pPr>
      <w:r w:rsidRPr="00482B42">
        <w:rPr>
          <w:b/>
          <w:bCs/>
          <w:sz w:val="28"/>
          <w:szCs w:val="28"/>
          <w:rtl/>
        </w:rPr>
        <w:t>اطلاع</w:t>
      </w:r>
      <w:r w:rsidRPr="00482B42">
        <w:rPr>
          <w:b/>
          <w:bCs/>
          <w:sz w:val="28"/>
          <w:szCs w:val="28"/>
        </w:rPr>
        <w:t>‌</w:t>
      </w:r>
      <w:r w:rsidRPr="00482B42">
        <w:rPr>
          <w:b/>
          <w:bCs/>
          <w:sz w:val="28"/>
          <w:szCs w:val="28"/>
          <w:rtl/>
        </w:rPr>
        <w:t>رسانی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و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تعامل</w:t>
      </w:r>
      <w:r w:rsidRPr="00482B42">
        <w:rPr>
          <w:b/>
          <w:bCs/>
          <w:sz w:val="28"/>
          <w:szCs w:val="28"/>
        </w:rPr>
        <w:t xml:space="preserve"> </w:t>
      </w:r>
      <w:r w:rsidRPr="00482B42">
        <w:rPr>
          <w:b/>
          <w:bCs/>
          <w:sz w:val="28"/>
          <w:szCs w:val="28"/>
          <w:rtl/>
        </w:rPr>
        <w:t>داخلی</w:t>
      </w:r>
      <w:r w:rsidRPr="00473F52">
        <w:rPr>
          <w:sz w:val="28"/>
          <w:szCs w:val="28"/>
        </w:rPr>
        <w:t xml:space="preserve">: </w:t>
      </w:r>
      <w:r w:rsidRPr="00473F52">
        <w:rPr>
          <w:sz w:val="28"/>
          <w:szCs w:val="28"/>
          <w:rtl/>
        </w:rPr>
        <w:t>کارمندان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می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توانند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هم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مورد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خاص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تبادل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نظر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کنند،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همچنین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راحتی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اطلاعات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بیشتر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مستندات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داخلی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را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برای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حل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مشکل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اضافه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کنند</w:t>
      </w:r>
      <w:r w:rsidRPr="00473F52">
        <w:rPr>
          <w:sz w:val="28"/>
          <w:szCs w:val="28"/>
        </w:rPr>
        <w:t>.</w:t>
      </w:r>
    </w:p>
    <w:p w:rsidR="00473F52" w:rsidRDefault="00473F52" w:rsidP="00473F52">
      <w:pPr>
        <w:bidi/>
        <w:rPr>
          <w:sz w:val="28"/>
          <w:szCs w:val="28"/>
        </w:rPr>
      </w:pPr>
    </w:p>
    <w:p w:rsidR="00322E7B" w:rsidRPr="00322E7B" w:rsidRDefault="00482B42" w:rsidP="00322E7B">
      <w:pPr>
        <w:pStyle w:val="Heading1"/>
        <w:numPr>
          <w:ilvl w:val="0"/>
          <w:numId w:val="11"/>
        </w:numPr>
        <w:bidi/>
        <w:rPr>
          <w:rFonts w:cs="Calibri"/>
        </w:rPr>
      </w:pPr>
      <w:r>
        <w:rPr>
          <w:rFonts w:hint="cs"/>
          <w:rtl/>
        </w:rPr>
        <w:lastRenderedPageBreak/>
        <w:t xml:space="preserve"> </w:t>
      </w:r>
      <w:r w:rsidR="000E08CD">
        <w:rPr>
          <w:rFonts w:cs="Calibri"/>
          <w:rtl/>
        </w:rPr>
        <w:t>پنل</w:t>
      </w:r>
      <w:r w:rsidR="000E08CD">
        <w:t xml:space="preserve"> </w:t>
      </w:r>
      <w:r w:rsidR="000E08CD">
        <w:rPr>
          <w:rFonts w:cs="Calibri"/>
          <w:rtl/>
        </w:rPr>
        <w:t>مدیریتی</w:t>
      </w:r>
      <w:r w:rsidR="000E08CD">
        <w:t xml:space="preserve"> </w:t>
      </w:r>
      <w:r w:rsidR="000E08CD">
        <w:rPr>
          <w:rFonts w:cs="Calibri"/>
          <w:rtl/>
        </w:rPr>
        <w:t>داخلی</w:t>
      </w:r>
    </w:p>
    <w:p w:rsidR="00A6359F" w:rsidRPr="00473F52" w:rsidRDefault="000E08CD" w:rsidP="000E08CD">
      <w:pPr>
        <w:bidi/>
        <w:rPr>
          <w:sz w:val="28"/>
          <w:szCs w:val="28"/>
        </w:rPr>
      </w:pPr>
      <w:r w:rsidRPr="00473F52">
        <w:rPr>
          <w:sz w:val="28"/>
          <w:szCs w:val="28"/>
          <w:rtl/>
        </w:rPr>
        <w:t>یک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پنل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مدیریتی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برای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کارمندان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شامل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گزینه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مانند</w:t>
      </w:r>
      <w:r w:rsidRPr="00473F52">
        <w:rPr>
          <w:sz w:val="28"/>
          <w:szCs w:val="28"/>
        </w:rPr>
        <w:t>:</w:t>
      </w:r>
    </w:p>
    <w:p w:rsidR="00A6359F" w:rsidRPr="00473F52" w:rsidRDefault="000E08CD" w:rsidP="000E08CD">
      <w:pPr>
        <w:bidi/>
        <w:rPr>
          <w:sz w:val="28"/>
          <w:szCs w:val="28"/>
        </w:rPr>
      </w:pPr>
      <w:r>
        <w:t xml:space="preserve">- </w:t>
      </w:r>
      <w:r w:rsidR="00482B42">
        <w:rPr>
          <w:rFonts w:hint="cs"/>
          <w:rtl/>
        </w:rPr>
        <w:t xml:space="preserve"> </w:t>
      </w:r>
      <w:r w:rsidRPr="00473F52">
        <w:rPr>
          <w:sz w:val="28"/>
          <w:szCs w:val="28"/>
          <w:rtl/>
        </w:rPr>
        <w:t>لیست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حال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پردازش</w:t>
      </w:r>
      <w:r w:rsidRPr="00473F52">
        <w:rPr>
          <w:sz w:val="28"/>
          <w:szCs w:val="28"/>
        </w:rPr>
        <w:t>.</w:t>
      </w:r>
      <w:r w:rsidRPr="00473F52">
        <w:rPr>
          <w:sz w:val="28"/>
          <w:szCs w:val="28"/>
        </w:rPr>
        <w:br/>
        <w:t xml:space="preserve">- </w:t>
      </w:r>
      <w:r w:rsidR="00482B42">
        <w:rPr>
          <w:rFonts w:hint="cs"/>
          <w:sz w:val="28"/>
          <w:szCs w:val="28"/>
          <w:rtl/>
        </w:rPr>
        <w:t xml:space="preserve"> </w:t>
      </w:r>
      <w:r w:rsidRPr="00473F52">
        <w:rPr>
          <w:sz w:val="28"/>
          <w:szCs w:val="28"/>
          <w:rtl/>
        </w:rPr>
        <w:t>جزئیات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 xml:space="preserve"> (</w:t>
      </w:r>
      <w:r w:rsidRPr="00473F52">
        <w:rPr>
          <w:sz w:val="28"/>
          <w:szCs w:val="28"/>
          <w:rtl/>
        </w:rPr>
        <w:t>شامل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تاریخچه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تغییرات،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تاریخ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ارسال،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وضعیت،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ارتباطات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داخلی</w:t>
      </w:r>
      <w:r w:rsidRPr="00473F52">
        <w:rPr>
          <w:sz w:val="28"/>
          <w:szCs w:val="28"/>
        </w:rPr>
        <w:t>).</w:t>
      </w:r>
      <w:r w:rsidRPr="00473F52">
        <w:rPr>
          <w:sz w:val="28"/>
          <w:szCs w:val="28"/>
        </w:rPr>
        <w:br/>
        <w:t xml:space="preserve">- </w:t>
      </w:r>
      <w:r w:rsidR="00482B42">
        <w:rPr>
          <w:rFonts w:hint="cs"/>
          <w:sz w:val="28"/>
          <w:szCs w:val="28"/>
          <w:rtl/>
        </w:rPr>
        <w:t xml:space="preserve"> </w:t>
      </w:r>
      <w:r w:rsidRPr="00473F52">
        <w:rPr>
          <w:sz w:val="28"/>
          <w:szCs w:val="28"/>
          <w:rtl/>
        </w:rPr>
        <w:t>گزارش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آمارها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درباره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تعداد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وضعیت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آن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دیگر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جزئیات</w:t>
      </w:r>
      <w:r w:rsidRPr="00473F52">
        <w:rPr>
          <w:sz w:val="28"/>
          <w:szCs w:val="28"/>
        </w:rPr>
        <w:t>.</w:t>
      </w:r>
    </w:p>
    <w:p w:rsidR="00A6359F" w:rsidRDefault="00322E7B" w:rsidP="000E08CD">
      <w:pPr>
        <w:pStyle w:val="Heading1"/>
        <w:bidi/>
      </w:pPr>
      <w:r>
        <w:rPr>
          <w:rFonts w:cs="Calibri" w:hint="cs"/>
          <w:rtl/>
        </w:rPr>
        <w:t xml:space="preserve">    5 - </w:t>
      </w:r>
      <w:r w:rsidR="000E08CD">
        <w:rPr>
          <w:rFonts w:cs="Calibri"/>
          <w:rtl/>
        </w:rPr>
        <w:t>ایجاد</w:t>
      </w:r>
      <w:bookmarkStart w:id="0" w:name="_GoBack"/>
      <w:bookmarkEnd w:id="0"/>
      <w:r w:rsidR="000E08CD">
        <w:t xml:space="preserve"> </w:t>
      </w:r>
      <w:r w:rsidR="000E08CD">
        <w:rPr>
          <w:rFonts w:cs="Calibri"/>
          <w:rtl/>
        </w:rPr>
        <w:t>و</w:t>
      </w:r>
      <w:r w:rsidR="000E08CD">
        <w:t xml:space="preserve"> </w:t>
      </w:r>
      <w:r w:rsidR="000E08CD">
        <w:rPr>
          <w:rFonts w:cs="Calibri"/>
          <w:rtl/>
        </w:rPr>
        <w:t>مدیریت</w:t>
      </w:r>
      <w:r w:rsidR="000E08CD">
        <w:t xml:space="preserve"> </w:t>
      </w:r>
      <w:r w:rsidR="000E08CD">
        <w:rPr>
          <w:rFonts w:cs="Calibri"/>
          <w:rtl/>
        </w:rPr>
        <w:t>تیکت</w:t>
      </w:r>
      <w:r w:rsidR="000E08CD">
        <w:t>‌</w:t>
      </w:r>
      <w:r w:rsidR="000E08CD">
        <w:rPr>
          <w:rFonts w:cs="Calibri"/>
          <w:rtl/>
        </w:rPr>
        <w:t>های</w:t>
      </w:r>
      <w:r w:rsidR="000E08CD">
        <w:t xml:space="preserve"> </w:t>
      </w:r>
      <w:r w:rsidR="000E08CD">
        <w:rPr>
          <w:rFonts w:cs="Calibri"/>
          <w:rtl/>
        </w:rPr>
        <w:t>داخلی</w:t>
      </w:r>
    </w:p>
    <w:p w:rsidR="00A6359F" w:rsidRPr="00473F52" w:rsidRDefault="000E08CD" w:rsidP="000E08CD">
      <w:pPr>
        <w:bidi/>
        <w:rPr>
          <w:sz w:val="28"/>
          <w:szCs w:val="28"/>
        </w:rPr>
      </w:pPr>
      <w:r w:rsidRPr="00473F52">
        <w:rPr>
          <w:sz w:val="28"/>
          <w:szCs w:val="28"/>
          <w:rtl/>
        </w:rPr>
        <w:t>برای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مشکلات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فنی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یا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درخواست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کارکنان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از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بخش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مختلف،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می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توان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امکان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ایجاد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از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سوی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مدیران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یا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بخش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مختلف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را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فراهم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کرد</w:t>
      </w:r>
      <w:r w:rsidRPr="00473F52">
        <w:rPr>
          <w:sz w:val="28"/>
          <w:szCs w:val="28"/>
        </w:rPr>
        <w:t>.</w:t>
      </w:r>
    </w:p>
    <w:p w:rsidR="00A6359F" w:rsidRPr="00473F52" w:rsidRDefault="000E08CD" w:rsidP="000E08CD">
      <w:pPr>
        <w:bidi/>
        <w:rPr>
          <w:sz w:val="28"/>
          <w:szCs w:val="28"/>
        </w:rPr>
      </w:pPr>
      <w:r w:rsidRPr="00473F52">
        <w:rPr>
          <w:sz w:val="28"/>
          <w:szCs w:val="28"/>
          <w:rtl/>
        </w:rPr>
        <w:t>کارکنان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باید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امکان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بستن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تغییر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وضعیت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تیکت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ها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را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با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توجه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نوع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مشکل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داشته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باشند</w:t>
      </w:r>
      <w:r w:rsidRPr="00473F52">
        <w:rPr>
          <w:sz w:val="28"/>
          <w:szCs w:val="28"/>
        </w:rPr>
        <w:t>.</w:t>
      </w:r>
    </w:p>
    <w:p w:rsidR="00322E7B" w:rsidRPr="00322E7B" w:rsidRDefault="00482B42" w:rsidP="00322E7B">
      <w:pPr>
        <w:pStyle w:val="Heading1"/>
        <w:bidi/>
      </w:pPr>
      <w:r>
        <w:rPr>
          <w:rFonts w:hint="cs"/>
          <w:rtl/>
        </w:rPr>
        <w:t xml:space="preserve">6 - </w:t>
      </w:r>
      <w:r w:rsidR="000E08CD">
        <w:rPr>
          <w:rFonts w:cs="Calibri"/>
          <w:rtl/>
        </w:rPr>
        <w:t>پشتیبانی</w:t>
      </w:r>
      <w:r w:rsidR="000E08CD">
        <w:t xml:space="preserve"> </w:t>
      </w:r>
      <w:r w:rsidR="000E08CD">
        <w:rPr>
          <w:rFonts w:cs="Calibri"/>
          <w:rtl/>
        </w:rPr>
        <w:t>چندسطحی</w:t>
      </w:r>
      <w:r w:rsidR="000E08CD">
        <w:t xml:space="preserve"> (Multi-level Support)</w:t>
      </w:r>
    </w:p>
    <w:p w:rsidR="00A6359F" w:rsidRPr="00473F52" w:rsidRDefault="000E08CD" w:rsidP="000E08CD">
      <w:pPr>
        <w:bidi/>
        <w:rPr>
          <w:sz w:val="28"/>
          <w:szCs w:val="28"/>
        </w:rPr>
      </w:pPr>
      <w:r w:rsidRPr="00473F52">
        <w:rPr>
          <w:sz w:val="28"/>
          <w:szCs w:val="28"/>
          <w:rtl/>
        </w:rPr>
        <w:t>سیستم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می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تواند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طور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خاص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از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پشتیبانی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چندسطحی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برای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مسائل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مختلف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پشتیبانی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کند</w:t>
      </w:r>
      <w:r w:rsidRPr="00473F52">
        <w:rPr>
          <w:sz w:val="28"/>
          <w:szCs w:val="28"/>
        </w:rPr>
        <w:t xml:space="preserve">.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طور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مثال،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اگر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یک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مشکل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از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سطح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اول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حل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نشد،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می</w:t>
      </w:r>
      <w:r w:rsidRPr="00473F52">
        <w:rPr>
          <w:sz w:val="28"/>
          <w:szCs w:val="28"/>
        </w:rPr>
        <w:t>‌</w:t>
      </w:r>
      <w:r w:rsidRPr="00473F52">
        <w:rPr>
          <w:sz w:val="28"/>
          <w:szCs w:val="28"/>
          <w:rtl/>
        </w:rPr>
        <w:t>تواند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به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سطح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دوم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ارجاع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داده</w:t>
      </w:r>
      <w:r w:rsidRPr="00473F52">
        <w:rPr>
          <w:sz w:val="28"/>
          <w:szCs w:val="28"/>
        </w:rPr>
        <w:t xml:space="preserve"> </w:t>
      </w:r>
      <w:r w:rsidRPr="00473F52">
        <w:rPr>
          <w:sz w:val="28"/>
          <w:szCs w:val="28"/>
          <w:rtl/>
        </w:rPr>
        <w:t>شود</w:t>
      </w:r>
      <w:r w:rsidRPr="00473F52">
        <w:rPr>
          <w:sz w:val="28"/>
          <w:szCs w:val="28"/>
        </w:rPr>
        <w:t>.</w:t>
      </w:r>
    </w:p>
    <w:sectPr w:rsidR="00A6359F" w:rsidRPr="00473F52" w:rsidSect="00482B4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164DF"/>
    <w:multiLevelType w:val="hybridMultilevel"/>
    <w:tmpl w:val="967EF828"/>
    <w:lvl w:ilvl="0" w:tplc="6A2A2E6E">
      <w:start w:val="1"/>
      <w:numFmt w:val="decimal"/>
      <w:lvlText w:val="%1-"/>
      <w:lvlJc w:val="left"/>
      <w:pPr>
        <w:ind w:left="720" w:hanging="360"/>
      </w:pPr>
      <w:rPr>
        <w:rFonts w:asciiTheme="majorHAnsi" w:eastAsiaTheme="majorEastAsia" w:hAnsiTheme="majorHAnsi" w:cs="Calibri" w:hint="default"/>
        <w:b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53E9A"/>
    <w:multiLevelType w:val="hybridMultilevel"/>
    <w:tmpl w:val="AD680916"/>
    <w:lvl w:ilvl="0" w:tplc="036451F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E08CD"/>
    <w:rsid w:val="0015074B"/>
    <w:rsid w:val="0029639D"/>
    <w:rsid w:val="00322E7B"/>
    <w:rsid w:val="00326F90"/>
    <w:rsid w:val="00473F52"/>
    <w:rsid w:val="00482B42"/>
    <w:rsid w:val="00A635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5AC89"/>
  <w14:defaultImageDpi w14:val="300"/>
  <w15:docId w15:val="{8DEDB5CC-B808-448C-B9EE-78AB495B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F2844-CA20-483D-BCE6-4717FEDF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Ramin</cp:lastModifiedBy>
  <cp:revision>5</cp:revision>
  <dcterms:created xsi:type="dcterms:W3CDTF">2024-11-07T17:16:00Z</dcterms:created>
  <dcterms:modified xsi:type="dcterms:W3CDTF">2024-11-07T17:48:00Z</dcterms:modified>
  <cp:category/>
</cp:coreProperties>
</file>