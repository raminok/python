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B2" w:rsidRDefault="0006148E" w:rsidP="003B6C57">
      <w:pPr>
        <w:pStyle w:val="Title"/>
        <w:bidi/>
        <w:jc w:val="center"/>
      </w:pPr>
      <w:r>
        <w:rPr>
          <w:rFonts w:cs="Calibri"/>
          <w:rtl/>
        </w:rPr>
        <w:t>مستندات</w:t>
      </w:r>
      <w:r>
        <w:t xml:space="preserve"> </w:t>
      </w:r>
      <w:r>
        <w:rPr>
          <w:rFonts w:cs="Calibri"/>
          <w:rtl/>
        </w:rPr>
        <w:t>سیستم</w:t>
      </w:r>
      <w:r>
        <w:t xml:space="preserve"> </w:t>
      </w:r>
      <w:r>
        <w:rPr>
          <w:rFonts w:cs="Calibri"/>
          <w:rtl/>
        </w:rPr>
        <w:t>تیکتینگ</w:t>
      </w:r>
    </w:p>
    <w:p w:rsidR="003B6BB2" w:rsidRDefault="0006148E" w:rsidP="00886321">
      <w:pPr>
        <w:pStyle w:val="Heading1"/>
        <w:bidi/>
      </w:pPr>
      <w:r>
        <w:rPr>
          <w:rFonts w:cs="Calibri"/>
          <w:rtl/>
        </w:rPr>
        <w:t>شرح</w:t>
      </w:r>
      <w:r>
        <w:t xml:space="preserve"> </w:t>
      </w:r>
      <w:r>
        <w:rPr>
          <w:rFonts w:cs="Calibri"/>
          <w:rtl/>
        </w:rPr>
        <w:t>کلی</w:t>
      </w:r>
      <w:r>
        <w:t xml:space="preserve"> </w:t>
      </w:r>
      <w:r>
        <w:rPr>
          <w:rFonts w:cs="Calibri"/>
          <w:rtl/>
        </w:rPr>
        <w:t>سیستم</w:t>
      </w:r>
    </w:p>
    <w:p w:rsidR="003B6BB2" w:rsidRDefault="0006148E" w:rsidP="00886321">
      <w:pPr>
        <w:bidi/>
      </w:pPr>
      <w:r>
        <w:rPr>
          <w:rFonts w:cs="Times New Roman"/>
          <w:rtl/>
        </w:rPr>
        <w:t>سیستم</w:t>
      </w:r>
      <w:r>
        <w:t xml:space="preserve"> </w:t>
      </w:r>
      <w:r>
        <w:rPr>
          <w:rFonts w:cs="Times New Roman"/>
          <w:rtl/>
        </w:rPr>
        <w:t>تیکتینگ</w:t>
      </w:r>
      <w:r>
        <w:t xml:space="preserve"> </w:t>
      </w:r>
      <w:r>
        <w:rPr>
          <w:rFonts w:cs="Times New Roman"/>
          <w:rtl/>
        </w:rPr>
        <w:t>برای</w:t>
      </w:r>
      <w:r>
        <w:t xml:space="preserve"> </w:t>
      </w:r>
      <w:r>
        <w:rPr>
          <w:rFonts w:cs="Times New Roman"/>
          <w:rtl/>
        </w:rPr>
        <w:t>مدیریت</w:t>
      </w:r>
      <w:r>
        <w:t xml:space="preserve"> </w:t>
      </w:r>
      <w:r>
        <w:rPr>
          <w:rFonts w:cs="Times New Roman"/>
          <w:rtl/>
        </w:rPr>
        <w:t>درخواست</w:t>
      </w:r>
      <w:r>
        <w:t>‌</w:t>
      </w:r>
      <w:r>
        <w:rPr>
          <w:rFonts w:cs="Times New Roman"/>
          <w:rtl/>
        </w:rPr>
        <w:t>های</w:t>
      </w:r>
      <w:r>
        <w:t xml:space="preserve"> </w:t>
      </w:r>
      <w:r>
        <w:rPr>
          <w:rFonts w:cs="Times New Roman"/>
          <w:rtl/>
        </w:rPr>
        <w:t>پشتیبانی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پیگیری</w:t>
      </w:r>
      <w:r>
        <w:t xml:space="preserve"> </w:t>
      </w:r>
      <w:r>
        <w:rPr>
          <w:rFonts w:cs="Times New Roman"/>
          <w:rtl/>
        </w:rPr>
        <w:t>آن</w:t>
      </w:r>
      <w:r>
        <w:t>‌</w:t>
      </w:r>
      <w:r>
        <w:rPr>
          <w:rFonts w:cs="Times New Roman"/>
          <w:rtl/>
        </w:rPr>
        <w:t>ها</w:t>
      </w:r>
      <w:r>
        <w:t xml:space="preserve"> </w:t>
      </w:r>
      <w:r>
        <w:rPr>
          <w:rFonts w:cs="Times New Roman"/>
          <w:rtl/>
        </w:rPr>
        <w:t>طراحی</w:t>
      </w:r>
      <w:r>
        <w:t xml:space="preserve"> </w:t>
      </w:r>
      <w:r>
        <w:rPr>
          <w:rFonts w:cs="Times New Roman"/>
          <w:rtl/>
        </w:rPr>
        <w:t>شده</w:t>
      </w:r>
      <w:r>
        <w:t xml:space="preserve"> </w:t>
      </w:r>
      <w:r>
        <w:rPr>
          <w:rFonts w:cs="Times New Roman"/>
          <w:rtl/>
        </w:rPr>
        <w:t>است</w:t>
      </w:r>
      <w:r>
        <w:t xml:space="preserve">. </w:t>
      </w:r>
      <w:r>
        <w:rPr>
          <w:rFonts w:cs="Times New Roman"/>
          <w:rtl/>
        </w:rPr>
        <w:t>کاربران</w:t>
      </w:r>
      <w:r>
        <w:t xml:space="preserve"> </w:t>
      </w:r>
      <w:r>
        <w:rPr>
          <w:rFonts w:cs="Times New Roman"/>
          <w:rtl/>
        </w:rPr>
        <w:t>می</w:t>
      </w:r>
      <w:r>
        <w:t>‌</w:t>
      </w:r>
      <w:r>
        <w:rPr>
          <w:rFonts w:cs="Times New Roman"/>
          <w:rtl/>
        </w:rPr>
        <w:t>توانند</w:t>
      </w:r>
      <w:r>
        <w:t xml:space="preserve"> </w:t>
      </w:r>
      <w:r>
        <w:rPr>
          <w:rFonts w:cs="Times New Roman"/>
          <w:rtl/>
        </w:rPr>
        <w:t>تیکت</w:t>
      </w:r>
      <w:r>
        <w:t>‌</w:t>
      </w:r>
      <w:r>
        <w:rPr>
          <w:rFonts w:cs="Times New Roman"/>
          <w:rtl/>
        </w:rPr>
        <w:t>هایی</w:t>
      </w:r>
      <w:r>
        <w:t xml:space="preserve"> </w:t>
      </w:r>
      <w:r>
        <w:rPr>
          <w:rFonts w:cs="Times New Roman"/>
          <w:rtl/>
        </w:rPr>
        <w:t>ایجاد</w:t>
      </w:r>
      <w:r>
        <w:t xml:space="preserve"> </w:t>
      </w:r>
      <w:r>
        <w:rPr>
          <w:rFonts w:cs="Times New Roman"/>
          <w:rtl/>
        </w:rPr>
        <w:t>کرده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اطلاعات</w:t>
      </w:r>
      <w:r>
        <w:t xml:space="preserve"> </w:t>
      </w:r>
      <w:r>
        <w:rPr>
          <w:rFonts w:cs="Times New Roman"/>
          <w:rtl/>
        </w:rPr>
        <w:t>آن</w:t>
      </w:r>
      <w:r>
        <w:t>‌</w:t>
      </w:r>
      <w:r>
        <w:rPr>
          <w:rFonts w:cs="Times New Roman"/>
          <w:rtl/>
        </w:rPr>
        <w:t>ها</w:t>
      </w:r>
      <w:r>
        <w:t xml:space="preserve"> </w:t>
      </w:r>
      <w:r>
        <w:rPr>
          <w:rFonts w:cs="Times New Roman"/>
          <w:rtl/>
        </w:rPr>
        <w:t>را</w:t>
      </w:r>
      <w:r>
        <w:t xml:space="preserve"> </w:t>
      </w:r>
      <w:r>
        <w:rPr>
          <w:rFonts w:cs="Times New Roman"/>
          <w:rtl/>
        </w:rPr>
        <w:t>از</w:t>
      </w:r>
      <w:r>
        <w:t xml:space="preserve"> </w:t>
      </w:r>
      <w:r>
        <w:rPr>
          <w:rFonts w:cs="Times New Roman"/>
          <w:rtl/>
        </w:rPr>
        <w:t>جمله</w:t>
      </w:r>
      <w:r>
        <w:t xml:space="preserve"> </w:t>
      </w:r>
      <w:r>
        <w:rPr>
          <w:rFonts w:cs="Times New Roman"/>
          <w:rtl/>
        </w:rPr>
        <w:t>وضعیت،</w:t>
      </w:r>
      <w:r>
        <w:t xml:space="preserve"> </w:t>
      </w:r>
      <w:r>
        <w:rPr>
          <w:rFonts w:cs="Times New Roman"/>
          <w:rtl/>
        </w:rPr>
        <w:t>توضیحات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موضوع</w:t>
      </w:r>
      <w:r>
        <w:t xml:space="preserve"> </w:t>
      </w:r>
      <w:r>
        <w:rPr>
          <w:rFonts w:cs="Times New Roman"/>
          <w:rtl/>
        </w:rPr>
        <w:t>بروزرسانی</w:t>
      </w:r>
      <w:r>
        <w:t xml:space="preserve"> </w:t>
      </w:r>
      <w:r>
        <w:rPr>
          <w:rFonts w:cs="Times New Roman"/>
          <w:rtl/>
        </w:rPr>
        <w:t>کنند</w:t>
      </w:r>
      <w:r>
        <w:t xml:space="preserve">. </w:t>
      </w:r>
      <w:r>
        <w:rPr>
          <w:rFonts w:cs="Times New Roman"/>
          <w:rtl/>
        </w:rPr>
        <w:t>همچنین،</w:t>
      </w:r>
      <w:r>
        <w:t xml:space="preserve"> </w:t>
      </w:r>
      <w:r>
        <w:rPr>
          <w:rFonts w:cs="Times New Roman"/>
          <w:rtl/>
        </w:rPr>
        <w:t>این</w:t>
      </w:r>
      <w:r>
        <w:t xml:space="preserve"> </w:t>
      </w:r>
      <w:r>
        <w:rPr>
          <w:rFonts w:cs="Times New Roman"/>
          <w:rtl/>
        </w:rPr>
        <w:t>سیستم</w:t>
      </w:r>
      <w:r>
        <w:t xml:space="preserve"> </w:t>
      </w:r>
      <w:r>
        <w:rPr>
          <w:rFonts w:cs="Times New Roman"/>
          <w:rtl/>
        </w:rPr>
        <w:t>امکان</w:t>
      </w:r>
      <w:r>
        <w:t xml:space="preserve"> </w:t>
      </w:r>
      <w:r>
        <w:rPr>
          <w:rFonts w:cs="Times New Roman"/>
          <w:rtl/>
        </w:rPr>
        <w:t>حذف،</w:t>
      </w:r>
      <w:r>
        <w:t xml:space="preserve"> </w:t>
      </w:r>
      <w:r>
        <w:rPr>
          <w:rFonts w:cs="Times New Roman"/>
          <w:rtl/>
        </w:rPr>
        <w:t>مشاهده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ارجاع</w:t>
      </w:r>
      <w:r>
        <w:t xml:space="preserve"> </w:t>
      </w:r>
      <w:r>
        <w:rPr>
          <w:rFonts w:cs="Times New Roman"/>
          <w:rtl/>
        </w:rPr>
        <w:t>تیکت</w:t>
      </w:r>
      <w:r>
        <w:t>‌</w:t>
      </w:r>
      <w:r>
        <w:rPr>
          <w:rFonts w:cs="Times New Roman"/>
          <w:rtl/>
        </w:rPr>
        <w:t>ها</w:t>
      </w:r>
      <w:r>
        <w:t xml:space="preserve"> </w:t>
      </w:r>
      <w:r>
        <w:rPr>
          <w:rFonts w:cs="Times New Roman"/>
          <w:rtl/>
        </w:rPr>
        <w:t>به</w:t>
      </w:r>
      <w:r>
        <w:t xml:space="preserve"> </w:t>
      </w:r>
      <w:r>
        <w:rPr>
          <w:rFonts w:cs="Times New Roman"/>
          <w:rtl/>
        </w:rPr>
        <w:t>کاربران</w:t>
      </w:r>
      <w:r>
        <w:t xml:space="preserve"> </w:t>
      </w:r>
      <w:r>
        <w:rPr>
          <w:rFonts w:cs="Times New Roman"/>
          <w:rtl/>
        </w:rPr>
        <w:t>مختلف</w:t>
      </w:r>
      <w:r>
        <w:t xml:space="preserve"> </w:t>
      </w:r>
      <w:r>
        <w:rPr>
          <w:rFonts w:cs="Times New Roman"/>
          <w:rtl/>
        </w:rPr>
        <w:t>را</w:t>
      </w:r>
      <w:r>
        <w:t xml:space="preserve"> </w:t>
      </w:r>
      <w:r>
        <w:rPr>
          <w:rFonts w:cs="Times New Roman"/>
          <w:rtl/>
        </w:rPr>
        <w:t>فراهم</w:t>
      </w:r>
      <w:r>
        <w:t xml:space="preserve"> </w:t>
      </w:r>
      <w:r>
        <w:rPr>
          <w:rFonts w:cs="Times New Roman"/>
          <w:rtl/>
        </w:rPr>
        <w:t>می</w:t>
      </w:r>
      <w:r>
        <w:t>‌</w:t>
      </w:r>
      <w:r>
        <w:rPr>
          <w:rFonts w:cs="Times New Roman"/>
          <w:rtl/>
        </w:rPr>
        <w:t>آورد</w:t>
      </w:r>
      <w:r>
        <w:t xml:space="preserve">. </w:t>
      </w:r>
      <w:r>
        <w:rPr>
          <w:rFonts w:cs="Times New Roman"/>
          <w:rtl/>
        </w:rPr>
        <w:t>از</w:t>
      </w:r>
      <w:r>
        <w:t xml:space="preserve"> </w:t>
      </w:r>
      <w:r>
        <w:rPr>
          <w:rFonts w:cs="Times New Roman"/>
          <w:rtl/>
        </w:rPr>
        <w:t>طریق</w:t>
      </w:r>
      <w:r>
        <w:t xml:space="preserve"> </w:t>
      </w:r>
      <w:r>
        <w:rPr>
          <w:rFonts w:cs="Times New Roman"/>
          <w:rtl/>
        </w:rPr>
        <w:t>این</w:t>
      </w:r>
      <w:r>
        <w:t xml:space="preserve"> </w:t>
      </w:r>
      <w:r>
        <w:rPr>
          <w:rFonts w:cs="Times New Roman"/>
          <w:rtl/>
        </w:rPr>
        <w:t>سیستم،</w:t>
      </w:r>
      <w:r>
        <w:t xml:space="preserve"> </w:t>
      </w:r>
      <w:r>
        <w:rPr>
          <w:rFonts w:cs="Times New Roman"/>
          <w:rtl/>
        </w:rPr>
        <w:t>اطلاعات</w:t>
      </w:r>
      <w:r>
        <w:t xml:space="preserve"> </w:t>
      </w:r>
      <w:r>
        <w:rPr>
          <w:rFonts w:cs="Times New Roman"/>
          <w:rtl/>
        </w:rPr>
        <w:t>تیکت</w:t>
      </w:r>
      <w:r>
        <w:t>‌</w:t>
      </w:r>
      <w:r>
        <w:rPr>
          <w:rFonts w:cs="Times New Roman"/>
          <w:rtl/>
        </w:rPr>
        <w:t>ها</w:t>
      </w:r>
      <w:r>
        <w:t xml:space="preserve"> </w:t>
      </w: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پایگاه</w:t>
      </w:r>
      <w:r>
        <w:t xml:space="preserve"> </w:t>
      </w:r>
      <w:r>
        <w:rPr>
          <w:rFonts w:cs="Times New Roman"/>
          <w:rtl/>
        </w:rPr>
        <w:t>داده</w:t>
      </w:r>
      <w:r>
        <w:t xml:space="preserve"> </w:t>
      </w:r>
      <w:r>
        <w:rPr>
          <w:rFonts w:cs="Times New Roman"/>
          <w:rtl/>
        </w:rPr>
        <w:t>ذخیره</w:t>
      </w:r>
      <w:r>
        <w:t xml:space="preserve"> </w:t>
      </w:r>
      <w:r>
        <w:rPr>
          <w:rFonts w:cs="Times New Roman"/>
          <w:rtl/>
        </w:rPr>
        <w:t>می</w:t>
      </w:r>
      <w:r>
        <w:t>‌</w:t>
      </w:r>
      <w:r>
        <w:rPr>
          <w:rFonts w:cs="Times New Roman"/>
          <w:rtl/>
        </w:rPr>
        <w:t>شود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امکان</w:t>
      </w:r>
      <w:r>
        <w:t xml:space="preserve"> </w:t>
      </w:r>
      <w:r>
        <w:rPr>
          <w:rFonts w:cs="Times New Roman"/>
          <w:rtl/>
        </w:rPr>
        <w:t>پیگیری</w:t>
      </w:r>
      <w:r>
        <w:t xml:space="preserve"> </w:t>
      </w:r>
      <w:r>
        <w:rPr>
          <w:rFonts w:cs="Times New Roman"/>
          <w:rtl/>
        </w:rPr>
        <w:t>وضعیت</w:t>
      </w:r>
      <w:r>
        <w:t xml:space="preserve"> </w:t>
      </w:r>
      <w:r>
        <w:rPr>
          <w:rFonts w:cs="Times New Roman"/>
          <w:rtl/>
        </w:rPr>
        <w:t>هر</w:t>
      </w:r>
      <w:r>
        <w:t xml:space="preserve"> </w:t>
      </w:r>
      <w:r>
        <w:rPr>
          <w:rFonts w:cs="Times New Roman"/>
          <w:rtl/>
        </w:rPr>
        <w:t>تیکت</w:t>
      </w:r>
      <w:r>
        <w:t xml:space="preserve"> </w:t>
      </w:r>
      <w:r>
        <w:rPr>
          <w:rFonts w:cs="Times New Roman"/>
          <w:rtl/>
        </w:rPr>
        <w:t>به</w:t>
      </w:r>
      <w:r>
        <w:t>‌</w:t>
      </w:r>
      <w:r>
        <w:rPr>
          <w:rFonts w:cs="Times New Roman"/>
          <w:rtl/>
        </w:rPr>
        <w:t>صورت</w:t>
      </w:r>
      <w:r>
        <w:t xml:space="preserve"> </w:t>
      </w:r>
      <w:r>
        <w:rPr>
          <w:rFonts w:cs="Times New Roman"/>
          <w:rtl/>
        </w:rPr>
        <w:t>دقیق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کارآمد</w:t>
      </w:r>
      <w:r>
        <w:t xml:space="preserve"> </w:t>
      </w:r>
      <w:r>
        <w:rPr>
          <w:rFonts w:cs="Times New Roman"/>
          <w:rtl/>
        </w:rPr>
        <w:t>وجود</w:t>
      </w:r>
      <w:r>
        <w:t xml:space="preserve"> </w:t>
      </w:r>
      <w:r>
        <w:rPr>
          <w:rFonts w:cs="Times New Roman"/>
          <w:rtl/>
        </w:rPr>
        <w:t>دارد</w:t>
      </w:r>
      <w:r>
        <w:t>.</w:t>
      </w:r>
    </w:p>
    <w:p w:rsidR="003B6BB2" w:rsidRDefault="0006148E" w:rsidP="00886321">
      <w:pPr>
        <w:pStyle w:val="Heading1"/>
        <w:bidi/>
      </w:pPr>
      <w:r>
        <w:t>API</w:t>
      </w:r>
      <w:r>
        <w:rPr>
          <w:rFonts w:cs="Calibri"/>
          <w:rtl/>
        </w:rPr>
        <w:t>ها</w:t>
      </w:r>
    </w:p>
    <w:p w:rsidR="003B6BB2" w:rsidRDefault="0006148E" w:rsidP="00886321">
      <w:pPr>
        <w:pStyle w:val="Heading2"/>
        <w:bidi/>
        <w:rPr>
          <w:rFonts w:hint="cs"/>
          <w:lang w:bidi="fa-IR"/>
        </w:rPr>
      </w:pPr>
      <w:r>
        <w:rPr>
          <w:rFonts w:cs="Calibri"/>
          <w:rtl/>
        </w:rPr>
        <w:t>ایجاد</w:t>
      </w:r>
      <w:r>
        <w:t xml:space="preserve"> </w:t>
      </w:r>
      <w:r>
        <w:rPr>
          <w:rFonts w:cs="Calibri"/>
          <w:rtl/>
        </w:rPr>
        <w:t>تیکت</w:t>
      </w:r>
      <w:bookmarkStart w:id="0" w:name="_GoBack"/>
      <w:bookmarkEnd w:id="0"/>
    </w:p>
    <w:p w:rsidR="003B6C57" w:rsidRDefault="0006148E" w:rsidP="00886321">
      <w:pPr>
        <w:bidi/>
        <w:rPr>
          <w:rFonts w:cs="Times New Roman"/>
          <w:sz w:val="32"/>
          <w:szCs w:val="32"/>
        </w:rPr>
      </w:pPr>
      <w:r w:rsidRPr="003B6C57">
        <w:rPr>
          <w:rFonts w:cs="Times New Roman"/>
          <w:sz w:val="32"/>
          <w:szCs w:val="32"/>
          <w:rtl/>
        </w:rPr>
        <w:t>آدرس</w:t>
      </w:r>
      <w:r w:rsidRPr="003B6C57">
        <w:rPr>
          <w:sz w:val="32"/>
          <w:szCs w:val="32"/>
        </w:rPr>
        <w:t xml:space="preserve"> API: /tickets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روش</w:t>
      </w:r>
      <w:r w:rsidRPr="003B6C57">
        <w:rPr>
          <w:sz w:val="32"/>
          <w:szCs w:val="32"/>
        </w:rPr>
        <w:t>: POST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ورودی</w:t>
      </w:r>
      <w:r w:rsidRPr="003B6C57">
        <w:rPr>
          <w:sz w:val="32"/>
          <w:szCs w:val="32"/>
        </w:rPr>
        <w:t>‌</w:t>
      </w:r>
      <w:r w:rsidRPr="003B6C57">
        <w:rPr>
          <w:rFonts w:cs="Times New Roman"/>
          <w:sz w:val="32"/>
          <w:szCs w:val="32"/>
          <w:rtl/>
        </w:rPr>
        <w:t>ها</w:t>
      </w:r>
      <w:r w:rsidRPr="003B6C57">
        <w:rPr>
          <w:sz w:val="32"/>
          <w:szCs w:val="32"/>
        </w:rPr>
        <w:t xml:space="preserve">: </w:t>
      </w:r>
      <w:r w:rsidRPr="003B6C57">
        <w:rPr>
          <w:sz w:val="32"/>
          <w:szCs w:val="32"/>
        </w:rPr>
        <w:br/>
        <w:t xml:space="preserve">  - user_id (int): </w:t>
      </w:r>
      <w:r w:rsidRPr="003B6C57">
        <w:rPr>
          <w:rFonts w:cs="Times New Roman"/>
          <w:sz w:val="32"/>
          <w:szCs w:val="32"/>
          <w:rtl/>
        </w:rPr>
        <w:t>شناسه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کاربر</w:t>
      </w:r>
      <w:r w:rsidRPr="003B6C57">
        <w:rPr>
          <w:sz w:val="32"/>
          <w:szCs w:val="32"/>
        </w:rPr>
        <w:br/>
        <w:t xml:space="preserve">  - subject (str): </w:t>
      </w:r>
      <w:r w:rsidRPr="003B6C57">
        <w:rPr>
          <w:rFonts w:cs="Times New Roman"/>
          <w:sz w:val="32"/>
          <w:szCs w:val="32"/>
          <w:rtl/>
        </w:rPr>
        <w:t>موضوع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  <w:t xml:space="preserve">  - description (str): </w:t>
      </w:r>
      <w:r w:rsidRPr="003B6C57">
        <w:rPr>
          <w:rFonts w:cs="Times New Roman"/>
          <w:sz w:val="32"/>
          <w:szCs w:val="32"/>
          <w:rtl/>
        </w:rPr>
        <w:t>توضیحات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</w:r>
    </w:p>
    <w:p w:rsidR="003B6C57" w:rsidRDefault="0006148E" w:rsidP="003B6C57">
      <w:pPr>
        <w:bidi/>
        <w:rPr>
          <w:sz w:val="32"/>
          <w:szCs w:val="32"/>
        </w:rPr>
      </w:pPr>
      <w:r w:rsidRPr="003B6C57">
        <w:rPr>
          <w:rFonts w:cs="Times New Roman"/>
          <w:sz w:val="32"/>
          <w:szCs w:val="32"/>
          <w:rtl/>
        </w:rPr>
        <w:t>خروجی</w:t>
      </w:r>
      <w:r w:rsidRPr="003B6C57">
        <w:rPr>
          <w:sz w:val="32"/>
          <w:szCs w:val="32"/>
        </w:rPr>
        <w:t xml:space="preserve">: </w:t>
      </w:r>
    </w:p>
    <w:p w:rsidR="003B6BB2" w:rsidRPr="003B6C57" w:rsidRDefault="0006148E" w:rsidP="003B6C57">
      <w:pPr>
        <w:bidi/>
        <w:rPr>
          <w:rFonts w:cs="Times New Roman"/>
          <w:sz w:val="32"/>
          <w:szCs w:val="32"/>
          <w:rtl/>
        </w:rPr>
      </w:pPr>
      <w:r w:rsidRPr="003B6C57">
        <w:rPr>
          <w:sz w:val="32"/>
          <w:szCs w:val="32"/>
        </w:rPr>
        <w:br/>
        <w:t xml:space="preserve">  - ticket_id (int): </w:t>
      </w:r>
      <w:r w:rsidRPr="003B6C57">
        <w:rPr>
          <w:rFonts w:cs="Times New Roman"/>
          <w:sz w:val="32"/>
          <w:szCs w:val="32"/>
          <w:rtl/>
        </w:rPr>
        <w:t>شناسه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  <w:t xml:space="preserve">  - user_email (str): </w:t>
      </w:r>
      <w:r w:rsidRPr="003B6C57">
        <w:rPr>
          <w:rFonts w:cs="Times New Roman"/>
          <w:sz w:val="32"/>
          <w:szCs w:val="32"/>
          <w:rtl/>
        </w:rPr>
        <w:t>ایمیل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کاربر</w:t>
      </w:r>
      <w:r w:rsidRPr="003B6C57">
        <w:rPr>
          <w:sz w:val="32"/>
          <w:szCs w:val="32"/>
        </w:rPr>
        <w:br/>
        <w:t xml:space="preserve">  - user_id (int): </w:t>
      </w:r>
      <w:r w:rsidRPr="003B6C57">
        <w:rPr>
          <w:rFonts w:cs="Times New Roman"/>
          <w:sz w:val="32"/>
          <w:szCs w:val="32"/>
          <w:rtl/>
        </w:rPr>
        <w:t>شناسه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کاربر</w:t>
      </w:r>
      <w:r w:rsidRPr="003B6C57">
        <w:rPr>
          <w:sz w:val="32"/>
          <w:szCs w:val="32"/>
        </w:rPr>
        <w:br/>
        <w:t xml:space="preserve">  - subject (str): </w:t>
      </w:r>
      <w:r w:rsidRPr="003B6C57">
        <w:rPr>
          <w:rFonts w:cs="Times New Roman"/>
          <w:sz w:val="32"/>
          <w:szCs w:val="32"/>
          <w:rtl/>
        </w:rPr>
        <w:t>موضوع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  <w:t xml:space="preserve">  - description (str): </w:t>
      </w:r>
      <w:r w:rsidRPr="003B6C57">
        <w:rPr>
          <w:rFonts w:cs="Times New Roman"/>
          <w:sz w:val="32"/>
          <w:szCs w:val="32"/>
          <w:rtl/>
        </w:rPr>
        <w:t>توضیحات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  <w:t xml:space="preserve">  - status (</w:t>
      </w:r>
      <w:r w:rsidRPr="003B6C57">
        <w:rPr>
          <w:sz w:val="32"/>
          <w:szCs w:val="32"/>
        </w:rPr>
        <w:t xml:space="preserve">str): </w:t>
      </w:r>
      <w:r w:rsidRPr="003B6C57">
        <w:rPr>
          <w:rFonts w:cs="Times New Roman"/>
          <w:sz w:val="32"/>
          <w:szCs w:val="32"/>
          <w:rtl/>
        </w:rPr>
        <w:t>وضعیت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  <w:t xml:space="preserve">  - created_at (datetime): </w:t>
      </w:r>
      <w:r w:rsidRPr="003B6C57">
        <w:rPr>
          <w:rFonts w:cs="Times New Roman"/>
          <w:sz w:val="32"/>
          <w:szCs w:val="32"/>
          <w:rtl/>
        </w:rPr>
        <w:t>زمان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ایجاد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  <w:t xml:space="preserve">  - updated_at (datetime): </w:t>
      </w:r>
      <w:r w:rsidRPr="003B6C57">
        <w:rPr>
          <w:rFonts w:cs="Times New Roman"/>
          <w:sz w:val="32"/>
          <w:szCs w:val="32"/>
          <w:rtl/>
        </w:rPr>
        <w:t>زمان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آخرین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بروزرسانی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</w:p>
    <w:p w:rsidR="003B6C57" w:rsidRDefault="003B6C57" w:rsidP="003B6C57">
      <w:pPr>
        <w:bidi/>
        <w:rPr>
          <w:rFonts w:cs="Times New Roman"/>
          <w:rtl/>
        </w:rPr>
      </w:pPr>
    </w:p>
    <w:p w:rsidR="003B6C57" w:rsidRDefault="003B6C57" w:rsidP="003B6C57">
      <w:pPr>
        <w:bidi/>
        <w:rPr>
          <w:rFonts w:cs="Times New Roman"/>
          <w:rtl/>
        </w:rPr>
      </w:pPr>
    </w:p>
    <w:p w:rsidR="003B6BB2" w:rsidRPr="003B6C57" w:rsidRDefault="0006148E" w:rsidP="00886321">
      <w:pPr>
        <w:pStyle w:val="Heading2"/>
        <w:bidi/>
        <w:rPr>
          <w:sz w:val="32"/>
          <w:szCs w:val="32"/>
        </w:rPr>
      </w:pPr>
      <w:r w:rsidRPr="003B6C57">
        <w:rPr>
          <w:rFonts w:cs="Calibri"/>
          <w:sz w:val="32"/>
          <w:szCs w:val="32"/>
          <w:rtl/>
        </w:rPr>
        <w:lastRenderedPageBreak/>
        <w:t>بروزرسانی</w:t>
      </w:r>
      <w:r w:rsidRPr="003B6C57">
        <w:rPr>
          <w:sz w:val="32"/>
          <w:szCs w:val="32"/>
        </w:rPr>
        <w:t xml:space="preserve"> </w:t>
      </w:r>
      <w:r w:rsidRPr="003B6C57">
        <w:rPr>
          <w:rFonts w:cs="Calibri"/>
          <w:sz w:val="32"/>
          <w:szCs w:val="32"/>
          <w:rtl/>
        </w:rPr>
        <w:t>تیکت</w:t>
      </w:r>
    </w:p>
    <w:p w:rsidR="003B6BB2" w:rsidRPr="003B6C57" w:rsidRDefault="0006148E" w:rsidP="00886321">
      <w:pPr>
        <w:bidi/>
        <w:rPr>
          <w:sz w:val="32"/>
          <w:szCs w:val="32"/>
        </w:rPr>
      </w:pPr>
      <w:r w:rsidRPr="003B6C57">
        <w:rPr>
          <w:rFonts w:cs="Times New Roman"/>
          <w:sz w:val="32"/>
          <w:szCs w:val="32"/>
          <w:rtl/>
        </w:rPr>
        <w:t>آدرس</w:t>
      </w:r>
      <w:r w:rsidRPr="003B6C57">
        <w:rPr>
          <w:sz w:val="32"/>
          <w:szCs w:val="32"/>
        </w:rPr>
        <w:t xml:space="preserve"> API: /tickets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روش</w:t>
      </w:r>
      <w:r w:rsidRPr="003B6C57">
        <w:rPr>
          <w:sz w:val="32"/>
          <w:szCs w:val="32"/>
        </w:rPr>
        <w:t>: PUT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ورودی</w:t>
      </w:r>
      <w:r w:rsidRPr="003B6C57">
        <w:rPr>
          <w:sz w:val="32"/>
          <w:szCs w:val="32"/>
        </w:rPr>
        <w:t>‌</w:t>
      </w:r>
      <w:r w:rsidRPr="003B6C57">
        <w:rPr>
          <w:rFonts w:cs="Times New Roman"/>
          <w:sz w:val="32"/>
          <w:szCs w:val="32"/>
          <w:rtl/>
        </w:rPr>
        <w:t>ها</w:t>
      </w:r>
      <w:r w:rsidRPr="003B6C57">
        <w:rPr>
          <w:sz w:val="32"/>
          <w:szCs w:val="32"/>
        </w:rPr>
        <w:t xml:space="preserve">: </w:t>
      </w:r>
      <w:r w:rsidRPr="003B6C57">
        <w:rPr>
          <w:sz w:val="32"/>
          <w:szCs w:val="32"/>
        </w:rPr>
        <w:br/>
        <w:t xml:space="preserve">  - ticket_id (int): </w:t>
      </w:r>
      <w:r w:rsidRPr="003B6C57">
        <w:rPr>
          <w:rFonts w:cs="Times New Roman"/>
          <w:sz w:val="32"/>
          <w:szCs w:val="32"/>
          <w:rtl/>
        </w:rPr>
        <w:t>شناسه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  <w:t xml:space="preserve">  - user_id (int): </w:t>
      </w:r>
      <w:r w:rsidRPr="003B6C57">
        <w:rPr>
          <w:rFonts w:cs="Times New Roman"/>
          <w:sz w:val="32"/>
          <w:szCs w:val="32"/>
          <w:rtl/>
        </w:rPr>
        <w:t>شناسه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کاربر</w:t>
      </w:r>
      <w:r w:rsidRPr="003B6C57">
        <w:rPr>
          <w:sz w:val="32"/>
          <w:szCs w:val="32"/>
        </w:rPr>
        <w:br/>
        <w:t xml:space="preserve">  - subject (str): </w:t>
      </w:r>
      <w:r w:rsidRPr="003B6C57">
        <w:rPr>
          <w:rFonts w:cs="Times New Roman"/>
          <w:sz w:val="32"/>
          <w:szCs w:val="32"/>
          <w:rtl/>
        </w:rPr>
        <w:t>موضوع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</w:t>
      </w:r>
      <w:r w:rsidRPr="003B6C57">
        <w:rPr>
          <w:rFonts w:cs="Times New Roman"/>
          <w:sz w:val="32"/>
          <w:szCs w:val="32"/>
          <w:rtl/>
        </w:rPr>
        <w:t>یکت</w:t>
      </w:r>
      <w:r w:rsidRPr="003B6C57">
        <w:rPr>
          <w:sz w:val="32"/>
          <w:szCs w:val="32"/>
        </w:rPr>
        <w:br/>
        <w:t xml:space="preserve">  - description (str): </w:t>
      </w:r>
      <w:r w:rsidRPr="003B6C57">
        <w:rPr>
          <w:rFonts w:cs="Times New Roman"/>
          <w:sz w:val="32"/>
          <w:szCs w:val="32"/>
          <w:rtl/>
        </w:rPr>
        <w:t>توضیحات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  <w:t xml:space="preserve">  - status (str): </w:t>
      </w:r>
      <w:r w:rsidRPr="003B6C57">
        <w:rPr>
          <w:rFonts w:cs="Times New Roman"/>
          <w:sz w:val="32"/>
          <w:szCs w:val="32"/>
          <w:rtl/>
        </w:rPr>
        <w:t>وضعیت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خروجی</w:t>
      </w:r>
      <w:r w:rsidRPr="003B6C57">
        <w:rPr>
          <w:sz w:val="32"/>
          <w:szCs w:val="32"/>
        </w:rPr>
        <w:t xml:space="preserve">: </w:t>
      </w:r>
      <w:r w:rsidRPr="003B6C57">
        <w:rPr>
          <w:rFonts w:cs="Times New Roman"/>
          <w:sz w:val="32"/>
          <w:szCs w:val="32"/>
          <w:rtl/>
        </w:rPr>
        <w:t>مشابه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به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خروجی</w:t>
      </w:r>
      <w:r w:rsidRPr="003B6C57">
        <w:rPr>
          <w:sz w:val="32"/>
          <w:szCs w:val="32"/>
        </w:rPr>
        <w:t xml:space="preserve"> API </w:t>
      </w:r>
      <w:r w:rsidRPr="003B6C57">
        <w:rPr>
          <w:rFonts w:cs="Times New Roman"/>
          <w:sz w:val="32"/>
          <w:szCs w:val="32"/>
          <w:rtl/>
        </w:rPr>
        <w:t>ایجاد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</w:p>
    <w:p w:rsidR="003B6BB2" w:rsidRPr="003B6C57" w:rsidRDefault="0006148E" w:rsidP="00886321">
      <w:pPr>
        <w:pStyle w:val="Heading2"/>
        <w:bidi/>
        <w:rPr>
          <w:sz w:val="32"/>
          <w:szCs w:val="32"/>
        </w:rPr>
      </w:pPr>
      <w:r w:rsidRPr="003B6C57">
        <w:rPr>
          <w:rFonts w:cs="Calibri"/>
          <w:sz w:val="32"/>
          <w:szCs w:val="32"/>
          <w:rtl/>
        </w:rPr>
        <w:t>حذف</w:t>
      </w:r>
      <w:r w:rsidRPr="003B6C57">
        <w:rPr>
          <w:sz w:val="32"/>
          <w:szCs w:val="32"/>
        </w:rPr>
        <w:t xml:space="preserve"> </w:t>
      </w:r>
      <w:r w:rsidRPr="003B6C57">
        <w:rPr>
          <w:rFonts w:cs="Calibri"/>
          <w:sz w:val="32"/>
          <w:szCs w:val="32"/>
          <w:rtl/>
        </w:rPr>
        <w:t>تیکت</w:t>
      </w:r>
    </w:p>
    <w:p w:rsidR="003B6BB2" w:rsidRPr="003B6C57" w:rsidRDefault="0006148E" w:rsidP="00886321">
      <w:pPr>
        <w:bidi/>
        <w:rPr>
          <w:sz w:val="32"/>
          <w:szCs w:val="32"/>
        </w:rPr>
      </w:pPr>
      <w:r w:rsidRPr="003B6C57">
        <w:rPr>
          <w:rFonts w:cs="Times New Roman"/>
          <w:sz w:val="32"/>
          <w:szCs w:val="32"/>
          <w:rtl/>
        </w:rPr>
        <w:t>آدرس</w:t>
      </w:r>
      <w:r w:rsidRPr="003B6C57">
        <w:rPr>
          <w:sz w:val="32"/>
          <w:szCs w:val="32"/>
        </w:rPr>
        <w:t xml:space="preserve"> API: /tickets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روش</w:t>
      </w:r>
      <w:r w:rsidRPr="003B6C57">
        <w:rPr>
          <w:sz w:val="32"/>
          <w:szCs w:val="32"/>
        </w:rPr>
        <w:t>: DELETE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ورودی</w:t>
      </w:r>
      <w:r w:rsidRPr="003B6C57">
        <w:rPr>
          <w:sz w:val="32"/>
          <w:szCs w:val="32"/>
        </w:rPr>
        <w:t>‌</w:t>
      </w:r>
      <w:r w:rsidRPr="003B6C57">
        <w:rPr>
          <w:rFonts w:cs="Times New Roman"/>
          <w:sz w:val="32"/>
          <w:szCs w:val="32"/>
          <w:rtl/>
        </w:rPr>
        <w:t>ها</w:t>
      </w:r>
      <w:r w:rsidRPr="003B6C57">
        <w:rPr>
          <w:sz w:val="32"/>
          <w:szCs w:val="32"/>
        </w:rPr>
        <w:t xml:space="preserve">: </w:t>
      </w:r>
      <w:r w:rsidRPr="003B6C57">
        <w:rPr>
          <w:sz w:val="32"/>
          <w:szCs w:val="32"/>
        </w:rPr>
        <w:br/>
        <w:t xml:space="preserve">  - ticket_id (int): </w:t>
      </w:r>
      <w:r w:rsidRPr="003B6C57">
        <w:rPr>
          <w:rFonts w:cs="Times New Roman"/>
          <w:sz w:val="32"/>
          <w:szCs w:val="32"/>
          <w:rtl/>
        </w:rPr>
        <w:t>شناسه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خروجی</w:t>
      </w:r>
      <w:r w:rsidRPr="003B6C57">
        <w:rPr>
          <w:sz w:val="32"/>
          <w:szCs w:val="32"/>
        </w:rPr>
        <w:t xml:space="preserve">: </w:t>
      </w:r>
      <w:r w:rsidRPr="003B6C57">
        <w:rPr>
          <w:sz w:val="32"/>
          <w:szCs w:val="32"/>
        </w:rPr>
        <w:br/>
        <w:t xml:space="preserve">  - message (str): </w:t>
      </w:r>
      <w:r w:rsidRPr="003B6C57">
        <w:rPr>
          <w:rFonts w:cs="Times New Roman"/>
          <w:sz w:val="32"/>
          <w:szCs w:val="32"/>
          <w:rtl/>
        </w:rPr>
        <w:t>پیغام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موفقیت</w:t>
      </w:r>
      <w:r w:rsidRPr="003B6C57">
        <w:rPr>
          <w:sz w:val="32"/>
          <w:szCs w:val="32"/>
        </w:rPr>
        <w:t>‌</w:t>
      </w:r>
      <w:r w:rsidRPr="003B6C57">
        <w:rPr>
          <w:rFonts w:cs="Times New Roman"/>
          <w:sz w:val="32"/>
          <w:szCs w:val="32"/>
          <w:rtl/>
        </w:rPr>
        <w:t>آمیز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حذف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</w:p>
    <w:p w:rsidR="003B6BB2" w:rsidRPr="003B6C57" w:rsidRDefault="0006148E" w:rsidP="00886321">
      <w:pPr>
        <w:pStyle w:val="Heading2"/>
        <w:bidi/>
        <w:rPr>
          <w:sz w:val="32"/>
          <w:szCs w:val="32"/>
        </w:rPr>
      </w:pPr>
      <w:r w:rsidRPr="003B6C57">
        <w:rPr>
          <w:rFonts w:cs="Calibri"/>
          <w:sz w:val="32"/>
          <w:szCs w:val="32"/>
          <w:rtl/>
        </w:rPr>
        <w:t>مشاهده</w:t>
      </w:r>
      <w:r w:rsidRPr="003B6C57">
        <w:rPr>
          <w:sz w:val="32"/>
          <w:szCs w:val="32"/>
        </w:rPr>
        <w:t xml:space="preserve"> </w:t>
      </w:r>
      <w:r w:rsidRPr="003B6C57">
        <w:rPr>
          <w:rFonts w:cs="Calibri"/>
          <w:sz w:val="32"/>
          <w:szCs w:val="32"/>
          <w:rtl/>
        </w:rPr>
        <w:t>تمام</w:t>
      </w:r>
      <w:r w:rsidRPr="003B6C57">
        <w:rPr>
          <w:sz w:val="32"/>
          <w:szCs w:val="32"/>
        </w:rPr>
        <w:t xml:space="preserve"> </w:t>
      </w:r>
      <w:r w:rsidRPr="003B6C57">
        <w:rPr>
          <w:rFonts w:cs="Calibri"/>
          <w:sz w:val="32"/>
          <w:szCs w:val="32"/>
          <w:rtl/>
        </w:rPr>
        <w:t>ت</w:t>
      </w:r>
      <w:r w:rsidRPr="003B6C57">
        <w:rPr>
          <w:rFonts w:cs="Calibri"/>
          <w:sz w:val="32"/>
          <w:szCs w:val="32"/>
          <w:rtl/>
        </w:rPr>
        <w:t>یکت</w:t>
      </w:r>
      <w:r w:rsidRPr="003B6C57">
        <w:rPr>
          <w:sz w:val="32"/>
          <w:szCs w:val="32"/>
        </w:rPr>
        <w:t>‌</w:t>
      </w:r>
      <w:r w:rsidRPr="003B6C57">
        <w:rPr>
          <w:rFonts w:cs="Calibri"/>
          <w:sz w:val="32"/>
          <w:szCs w:val="32"/>
          <w:rtl/>
        </w:rPr>
        <w:t>ها</w:t>
      </w:r>
    </w:p>
    <w:p w:rsidR="003B6BB2" w:rsidRPr="003B6C57" w:rsidRDefault="0006148E" w:rsidP="00886321">
      <w:pPr>
        <w:bidi/>
        <w:rPr>
          <w:sz w:val="32"/>
          <w:szCs w:val="32"/>
        </w:rPr>
      </w:pPr>
      <w:r w:rsidRPr="003B6C57">
        <w:rPr>
          <w:rFonts w:cs="Times New Roman"/>
          <w:sz w:val="32"/>
          <w:szCs w:val="32"/>
          <w:rtl/>
        </w:rPr>
        <w:t>آدرس</w:t>
      </w:r>
      <w:r w:rsidRPr="003B6C57">
        <w:rPr>
          <w:sz w:val="32"/>
          <w:szCs w:val="32"/>
        </w:rPr>
        <w:t xml:space="preserve"> API: /tickets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روش</w:t>
      </w:r>
      <w:r w:rsidRPr="003B6C57">
        <w:rPr>
          <w:sz w:val="32"/>
          <w:szCs w:val="32"/>
        </w:rPr>
        <w:t>: GET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ورودی</w:t>
      </w:r>
      <w:r w:rsidRPr="003B6C57">
        <w:rPr>
          <w:sz w:val="32"/>
          <w:szCs w:val="32"/>
        </w:rPr>
        <w:t>‌</w:t>
      </w:r>
      <w:r w:rsidRPr="003B6C57">
        <w:rPr>
          <w:rFonts w:cs="Times New Roman"/>
          <w:sz w:val="32"/>
          <w:szCs w:val="32"/>
          <w:rtl/>
        </w:rPr>
        <w:t>ها</w:t>
      </w:r>
      <w:r w:rsidRPr="003B6C57">
        <w:rPr>
          <w:sz w:val="32"/>
          <w:szCs w:val="32"/>
        </w:rPr>
        <w:t xml:space="preserve">: </w:t>
      </w:r>
      <w:r w:rsidRPr="003B6C57">
        <w:rPr>
          <w:rFonts w:cs="Times New Roman"/>
          <w:sz w:val="32"/>
          <w:szCs w:val="32"/>
          <w:rtl/>
        </w:rPr>
        <w:t>ندارد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خروجی</w:t>
      </w:r>
      <w:r w:rsidRPr="003B6C57">
        <w:rPr>
          <w:sz w:val="32"/>
          <w:szCs w:val="32"/>
        </w:rPr>
        <w:t xml:space="preserve">: </w:t>
      </w:r>
      <w:r w:rsidRPr="003B6C57">
        <w:rPr>
          <w:rFonts w:cs="Times New Roman"/>
          <w:sz w:val="32"/>
          <w:szCs w:val="32"/>
          <w:rtl/>
        </w:rPr>
        <w:t>لیست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تمامی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t>‌</w:t>
      </w:r>
      <w:r w:rsidRPr="003B6C57">
        <w:rPr>
          <w:rFonts w:cs="Times New Roman"/>
          <w:sz w:val="32"/>
          <w:szCs w:val="32"/>
          <w:rtl/>
        </w:rPr>
        <w:t>ها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به</w:t>
      </w:r>
      <w:r w:rsidRPr="003B6C57">
        <w:rPr>
          <w:sz w:val="32"/>
          <w:szCs w:val="32"/>
        </w:rPr>
        <w:t>‌</w:t>
      </w:r>
      <w:r w:rsidRPr="003B6C57">
        <w:rPr>
          <w:rFonts w:cs="Times New Roman"/>
          <w:sz w:val="32"/>
          <w:szCs w:val="32"/>
          <w:rtl/>
        </w:rPr>
        <w:t>همراه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اطلاعات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مشابه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به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خروجی</w:t>
      </w:r>
      <w:r w:rsidRPr="003B6C57">
        <w:rPr>
          <w:sz w:val="32"/>
          <w:szCs w:val="32"/>
        </w:rPr>
        <w:t xml:space="preserve"> API </w:t>
      </w:r>
      <w:r w:rsidRPr="003B6C57">
        <w:rPr>
          <w:rFonts w:cs="Times New Roman"/>
          <w:sz w:val="32"/>
          <w:szCs w:val="32"/>
          <w:rtl/>
        </w:rPr>
        <w:t>ایجاد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</w:p>
    <w:p w:rsidR="003B6BB2" w:rsidRPr="003B6C57" w:rsidRDefault="0006148E" w:rsidP="00886321">
      <w:pPr>
        <w:pStyle w:val="Heading2"/>
        <w:bidi/>
        <w:rPr>
          <w:sz w:val="32"/>
          <w:szCs w:val="32"/>
        </w:rPr>
      </w:pPr>
      <w:r w:rsidRPr="003B6C57">
        <w:rPr>
          <w:rFonts w:cs="Calibri"/>
          <w:sz w:val="32"/>
          <w:szCs w:val="32"/>
          <w:rtl/>
        </w:rPr>
        <w:t>مشاهده</w:t>
      </w:r>
      <w:r w:rsidRPr="003B6C57">
        <w:rPr>
          <w:sz w:val="32"/>
          <w:szCs w:val="32"/>
        </w:rPr>
        <w:t xml:space="preserve"> </w:t>
      </w:r>
      <w:r w:rsidRPr="003B6C57">
        <w:rPr>
          <w:rFonts w:cs="Calibri"/>
          <w:sz w:val="32"/>
          <w:szCs w:val="32"/>
          <w:rtl/>
        </w:rPr>
        <w:t>یک</w:t>
      </w:r>
      <w:r w:rsidRPr="003B6C57">
        <w:rPr>
          <w:sz w:val="32"/>
          <w:szCs w:val="32"/>
        </w:rPr>
        <w:t xml:space="preserve"> </w:t>
      </w:r>
      <w:r w:rsidRPr="003B6C57">
        <w:rPr>
          <w:rFonts w:cs="Calibri"/>
          <w:sz w:val="32"/>
          <w:szCs w:val="32"/>
          <w:rtl/>
        </w:rPr>
        <w:t>تیکت</w:t>
      </w:r>
      <w:r w:rsidRPr="003B6C57">
        <w:rPr>
          <w:sz w:val="32"/>
          <w:szCs w:val="32"/>
        </w:rPr>
        <w:t xml:space="preserve"> </w:t>
      </w:r>
      <w:r w:rsidRPr="003B6C57">
        <w:rPr>
          <w:rFonts w:cs="Calibri"/>
          <w:sz w:val="32"/>
          <w:szCs w:val="32"/>
          <w:rtl/>
        </w:rPr>
        <w:t>خاص</w:t>
      </w:r>
    </w:p>
    <w:p w:rsidR="003B6BB2" w:rsidRPr="003B6C57" w:rsidRDefault="0006148E" w:rsidP="00886321">
      <w:pPr>
        <w:bidi/>
        <w:rPr>
          <w:sz w:val="32"/>
          <w:szCs w:val="32"/>
        </w:rPr>
      </w:pPr>
      <w:r w:rsidRPr="003B6C57">
        <w:rPr>
          <w:rFonts w:cs="Times New Roman"/>
          <w:sz w:val="32"/>
          <w:szCs w:val="32"/>
          <w:rtl/>
        </w:rPr>
        <w:t>آدرس</w:t>
      </w:r>
      <w:r w:rsidRPr="003B6C57">
        <w:rPr>
          <w:sz w:val="32"/>
          <w:szCs w:val="32"/>
        </w:rPr>
        <w:t xml:space="preserve"> API: /tickets/get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روش</w:t>
      </w:r>
      <w:r w:rsidRPr="003B6C57">
        <w:rPr>
          <w:sz w:val="32"/>
          <w:szCs w:val="32"/>
        </w:rPr>
        <w:t>: POST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ورودی</w:t>
      </w:r>
      <w:r w:rsidRPr="003B6C57">
        <w:rPr>
          <w:sz w:val="32"/>
          <w:szCs w:val="32"/>
        </w:rPr>
        <w:t>‌</w:t>
      </w:r>
      <w:r w:rsidRPr="003B6C57">
        <w:rPr>
          <w:rFonts w:cs="Times New Roman"/>
          <w:sz w:val="32"/>
          <w:szCs w:val="32"/>
          <w:rtl/>
        </w:rPr>
        <w:t>ها</w:t>
      </w:r>
      <w:r w:rsidRPr="003B6C57">
        <w:rPr>
          <w:sz w:val="32"/>
          <w:szCs w:val="32"/>
        </w:rPr>
        <w:t xml:space="preserve">: </w:t>
      </w:r>
      <w:r w:rsidRPr="003B6C57">
        <w:rPr>
          <w:sz w:val="32"/>
          <w:szCs w:val="32"/>
        </w:rPr>
        <w:br/>
        <w:t xml:space="preserve">  - ticket_id (int): </w:t>
      </w:r>
      <w:r w:rsidRPr="003B6C57">
        <w:rPr>
          <w:rFonts w:cs="Times New Roman"/>
          <w:sz w:val="32"/>
          <w:szCs w:val="32"/>
          <w:rtl/>
        </w:rPr>
        <w:t>شناسه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خروجی</w:t>
      </w:r>
      <w:r w:rsidRPr="003B6C57">
        <w:rPr>
          <w:sz w:val="32"/>
          <w:szCs w:val="32"/>
        </w:rPr>
        <w:t xml:space="preserve">: </w:t>
      </w:r>
      <w:r w:rsidRPr="003B6C57">
        <w:rPr>
          <w:rFonts w:cs="Times New Roman"/>
          <w:sz w:val="32"/>
          <w:szCs w:val="32"/>
          <w:rtl/>
        </w:rPr>
        <w:t>مشابه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به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خروجی</w:t>
      </w:r>
      <w:r w:rsidRPr="003B6C57">
        <w:rPr>
          <w:sz w:val="32"/>
          <w:szCs w:val="32"/>
        </w:rPr>
        <w:t xml:space="preserve"> API </w:t>
      </w:r>
      <w:r w:rsidRPr="003B6C57">
        <w:rPr>
          <w:rFonts w:cs="Times New Roman"/>
          <w:sz w:val="32"/>
          <w:szCs w:val="32"/>
          <w:rtl/>
        </w:rPr>
        <w:t>ایجاد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</w:p>
    <w:p w:rsidR="003B6BB2" w:rsidRPr="003B6C57" w:rsidRDefault="0006148E" w:rsidP="00886321">
      <w:pPr>
        <w:pStyle w:val="Heading2"/>
        <w:bidi/>
        <w:rPr>
          <w:sz w:val="32"/>
          <w:szCs w:val="32"/>
        </w:rPr>
      </w:pPr>
      <w:r w:rsidRPr="003B6C57">
        <w:rPr>
          <w:rFonts w:cs="Calibri"/>
          <w:sz w:val="32"/>
          <w:szCs w:val="32"/>
          <w:rtl/>
        </w:rPr>
        <w:lastRenderedPageBreak/>
        <w:t>ارجاع</w:t>
      </w:r>
      <w:r w:rsidRPr="003B6C57">
        <w:rPr>
          <w:sz w:val="32"/>
          <w:szCs w:val="32"/>
        </w:rPr>
        <w:t xml:space="preserve"> </w:t>
      </w:r>
      <w:r w:rsidRPr="003B6C57">
        <w:rPr>
          <w:rFonts w:cs="Calibri"/>
          <w:sz w:val="32"/>
          <w:szCs w:val="32"/>
          <w:rtl/>
        </w:rPr>
        <w:t>تیکت</w:t>
      </w:r>
      <w:r w:rsidRPr="003B6C57">
        <w:rPr>
          <w:sz w:val="32"/>
          <w:szCs w:val="32"/>
        </w:rPr>
        <w:t xml:space="preserve"> </w:t>
      </w:r>
      <w:r w:rsidRPr="003B6C57">
        <w:rPr>
          <w:rFonts w:cs="Calibri"/>
          <w:sz w:val="32"/>
          <w:szCs w:val="32"/>
          <w:rtl/>
        </w:rPr>
        <w:t>به</w:t>
      </w:r>
      <w:r w:rsidRPr="003B6C57">
        <w:rPr>
          <w:sz w:val="32"/>
          <w:szCs w:val="32"/>
        </w:rPr>
        <w:t xml:space="preserve"> </w:t>
      </w:r>
      <w:r w:rsidRPr="003B6C57">
        <w:rPr>
          <w:rFonts w:cs="Calibri"/>
          <w:sz w:val="32"/>
          <w:szCs w:val="32"/>
          <w:rtl/>
        </w:rPr>
        <w:t>کاربر</w:t>
      </w:r>
      <w:r w:rsidRPr="003B6C57">
        <w:rPr>
          <w:sz w:val="32"/>
          <w:szCs w:val="32"/>
        </w:rPr>
        <w:t xml:space="preserve"> </w:t>
      </w:r>
      <w:r w:rsidRPr="003B6C57">
        <w:rPr>
          <w:rFonts w:cs="Calibri"/>
          <w:sz w:val="32"/>
          <w:szCs w:val="32"/>
          <w:rtl/>
        </w:rPr>
        <w:t>دیگر</w:t>
      </w:r>
    </w:p>
    <w:p w:rsidR="003B6BB2" w:rsidRPr="003B6C57" w:rsidRDefault="0006148E" w:rsidP="00886321">
      <w:pPr>
        <w:bidi/>
        <w:rPr>
          <w:sz w:val="32"/>
          <w:szCs w:val="32"/>
        </w:rPr>
      </w:pPr>
      <w:r w:rsidRPr="003B6C57">
        <w:rPr>
          <w:rFonts w:cs="Times New Roman"/>
          <w:sz w:val="32"/>
          <w:szCs w:val="32"/>
          <w:rtl/>
        </w:rPr>
        <w:t>آدرس</w:t>
      </w:r>
      <w:r w:rsidRPr="003B6C57">
        <w:rPr>
          <w:sz w:val="32"/>
          <w:szCs w:val="32"/>
        </w:rPr>
        <w:t xml:space="preserve"> API: /tickets/assign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روش</w:t>
      </w:r>
      <w:r w:rsidRPr="003B6C57">
        <w:rPr>
          <w:sz w:val="32"/>
          <w:szCs w:val="32"/>
        </w:rPr>
        <w:t>: PUT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ورودی</w:t>
      </w:r>
      <w:r w:rsidRPr="003B6C57">
        <w:rPr>
          <w:sz w:val="32"/>
          <w:szCs w:val="32"/>
        </w:rPr>
        <w:t>‌</w:t>
      </w:r>
      <w:r w:rsidRPr="003B6C57">
        <w:rPr>
          <w:rFonts w:cs="Times New Roman"/>
          <w:sz w:val="32"/>
          <w:szCs w:val="32"/>
          <w:rtl/>
        </w:rPr>
        <w:t>ها</w:t>
      </w:r>
      <w:r w:rsidRPr="003B6C57">
        <w:rPr>
          <w:sz w:val="32"/>
          <w:szCs w:val="32"/>
        </w:rPr>
        <w:t xml:space="preserve">: </w:t>
      </w:r>
      <w:r w:rsidRPr="003B6C57">
        <w:rPr>
          <w:sz w:val="32"/>
          <w:szCs w:val="32"/>
        </w:rPr>
        <w:br/>
        <w:t xml:space="preserve">  - ticket_id (int): </w:t>
      </w:r>
      <w:r w:rsidRPr="003B6C57">
        <w:rPr>
          <w:rFonts w:cs="Times New Roman"/>
          <w:sz w:val="32"/>
          <w:szCs w:val="32"/>
          <w:rtl/>
        </w:rPr>
        <w:t>شناسه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  <w:r w:rsidRPr="003B6C57">
        <w:rPr>
          <w:sz w:val="32"/>
          <w:szCs w:val="32"/>
        </w:rPr>
        <w:br/>
        <w:t xml:space="preserve">  - new_assignee_id (int): </w:t>
      </w:r>
      <w:r w:rsidRPr="003B6C57">
        <w:rPr>
          <w:rFonts w:cs="Times New Roman"/>
          <w:sz w:val="32"/>
          <w:szCs w:val="32"/>
          <w:rtl/>
        </w:rPr>
        <w:t>شناسه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کاربر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جدید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برای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ارجاع</w:t>
      </w:r>
      <w:r w:rsidRPr="003B6C57">
        <w:rPr>
          <w:sz w:val="32"/>
          <w:szCs w:val="32"/>
        </w:rPr>
        <w:br/>
      </w:r>
      <w:r w:rsidRPr="003B6C57">
        <w:rPr>
          <w:rFonts w:cs="Times New Roman"/>
          <w:sz w:val="32"/>
          <w:szCs w:val="32"/>
          <w:rtl/>
        </w:rPr>
        <w:t>خروجی</w:t>
      </w:r>
      <w:r w:rsidRPr="003B6C57">
        <w:rPr>
          <w:sz w:val="32"/>
          <w:szCs w:val="32"/>
        </w:rPr>
        <w:t xml:space="preserve">: </w:t>
      </w:r>
      <w:r w:rsidRPr="003B6C57">
        <w:rPr>
          <w:rFonts w:cs="Times New Roman"/>
          <w:sz w:val="32"/>
          <w:szCs w:val="32"/>
          <w:rtl/>
        </w:rPr>
        <w:t>مشابه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به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خروجی</w:t>
      </w:r>
      <w:r w:rsidRPr="003B6C57">
        <w:rPr>
          <w:sz w:val="32"/>
          <w:szCs w:val="32"/>
        </w:rPr>
        <w:t xml:space="preserve"> API </w:t>
      </w:r>
      <w:r w:rsidRPr="003B6C57">
        <w:rPr>
          <w:rFonts w:cs="Times New Roman"/>
          <w:sz w:val="32"/>
          <w:szCs w:val="32"/>
          <w:rtl/>
        </w:rPr>
        <w:t>ایجاد</w:t>
      </w:r>
      <w:r w:rsidRPr="003B6C57">
        <w:rPr>
          <w:sz w:val="32"/>
          <w:szCs w:val="32"/>
        </w:rPr>
        <w:t xml:space="preserve"> </w:t>
      </w:r>
      <w:r w:rsidRPr="003B6C57">
        <w:rPr>
          <w:rFonts w:cs="Times New Roman"/>
          <w:sz w:val="32"/>
          <w:szCs w:val="32"/>
          <w:rtl/>
        </w:rPr>
        <w:t>تیکت</w:t>
      </w:r>
    </w:p>
    <w:sectPr w:rsidR="003B6BB2" w:rsidRPr="003B6C57" w:rsidSect="003B6C57">
      <w:pgSz w:w="12240" w:h="15840"/>
      <w:pgMar w:top="1440" w:right="1800" w:bottom="1440" w:left="180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48E" w:rsidRDefault="0006148E" w:rsidP="003B6C57">
      <w:pPr>
        <w:spacing w:after="0" w:line="240" w:lineRule="auto"/>
      </w:pPr>
      <w:r>
        <w:separator/>
      </w:r>
    </w:p>
  </w:endnote>
  <w:endnote w:type="continuationSeparator" w:id="0">
    <w:p w:rsidR="0006148E" w:rsidRDefault="0006148E" w:rsidP="003B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48E" w:rsidRDefault="0006148E" w:rsidP="003B6C57">
      <w:pPr>
        <w:spacing w:after="0" w:line="240" w:lineRule="auto"/>
      </w:pPr>
      <w:r>
        <w:separator/>
      </w:r>
    </w:p>
  </w:footnote>
  <w:footnote w:type="continuationSeparator" w:id="0">
    <w:p w:rsidR="0006148E" w:rsidRDefault="0006148E" w:rsidP="003B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148E"/>
    <w:rsid w:val="0015074B"/>
    <w:rsid w:val="0029639D"/>
    <w:rsid w:val="00326F90"/>
    <w:rsid w:val="003B6BB2"/>
    <w:rsid w:val="003B6C57"/>
    <w:rsid w:val="00886321"/>
    <w:rsid w:val="00AA1D8D"/>
    <w:rsid w:val="00B47730"/>
    <w:rsid w:val="00CB0664"/>
    <w:rsid w:val="00D87E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F538C"/>
  <w14:defaultImageDpi w14:val="300"/>
  <w15:docId w15:val="{73B7EF27-EF20-423D-A31E-CAB9666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C20F23-FA07-4745-B658-12168B061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Ramin</cp:lastModifiedBy>
  <cp:revision>3</cp:revision>
  <dcterms:created xsi:type="dcterms:W3CDTF">2024-11-07T17:39:00Z</dcterms:created>
  <dcterms:modified xsi:type="dcterms:W3CDTF">2024-11-07T17:39:00Z</dcterms:modified>
  <cp:category/>
</cp:coreProperties>
</file>